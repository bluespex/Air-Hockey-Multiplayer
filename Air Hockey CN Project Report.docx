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4D705E" w:rsidRDefault="00B269AE">
      <w:pPr>
        <w:pStyle w:val="Title"/>
        <w:jc w:val="center"/>
        <w:rPr>
          <w:rFonts w:ascii="Times New Roman" w:eastAsia="Times New Roman" w:hAnsi="Times New Roman" w:cs="Times New Roman"/>
          <w:color w:val="000000"/>
          <w:sz w:val="76"/>
          <w:szCs w:val="76"/>
          <w:highlight w:val="white"/>
        </w:rPr>
      </w:pPr>
      <w:r>
        <w:rPr>
          <w:rFonts w:ascii="Times New Roman" w:eastAsia="Times New Roman" w:hAnsi="Times New Roman" w:cs="Times New Roman"/>
          <w:color w:val="000000"/>
          <w:sz w:val="76"/>
          <w:szCs w:val="76"/>
          <w:highlight w:val="white"/>
        </w:rPr>
        <w:t>AIR HOCKEY</w:t>
      </w:r>
    </w:p>
    <w:p w:rsidR="004D705E" w:rsidRDefault="00B269AE">
      <w:pPr>
        <w:spacing w:after="240"/>
        <w:jc w:val="center"/>
        <w:rPr>
          <w:rFonts w:ascii="Times New Roman" w:eastAsia="Times New Roman" w:hAnsi="Times New Roman" w:cs="Times New Roman"/>
          <w:color w:val="000000"/>
          <w:sz w:val="30"/>
          <w:szCs w:val="30"/>
          <w:highlight w:val="white"/>
        </w:rPr>
      </w:pPr>
      <w:r>
        <w:rPr>
          <w:rFonts w:ascii="Times New Roman" w:eastAsia="Times New Roman" w:hAnsi="Times New Roman" w:cs="Times New Roman"/>
          <w:color w:val="000000"/>
          <w:sz w:val="30"/>
          <w:szCs w:val="30"/>
          <w:highlight w:val="white"/>
        </w:rPr>
        <w:t xml:space="preserve"> </w:t>
      </w:r>
    </w:p>
    <w:p w:rsidR="004D705E" w:rsidRDefault="00B269AE">
      <w:pPr>
        <w:spacing w:after="240"/>
        <w:jc w:val="center"/>
        <w:rPr>
          <w:rFonts w:ascii="Times New Roman" w:eastAsia="Times New Roman" w:hAnsi="Times New Roman" w:cs="Times New Roman"/>
          <w:color w:val="000000"/>
          <w:sz w:val="30"/>
          <w:szCs w:val="30"/>
          <w:highlight w:val="white"/>
        </w:rPr>
      </w:pPr>
      <w:r>
        <w:rPr>
          <w:rFonts w:ascii="Times New Roman" w:eastAsia="Times New Roman" w:hAnsi="Times New Roman" w:cs="Times New Roman"/>
          <w:color w:val="000000"/>
          <w:sz w:val="30"/>
          <w:szCs w:val="30"/>
          <w:highlight w:val="white"/>
        </w:rPr>
        <w:t>A PROJECT REPORT</w:t>
      </w:r>
      <w:r>
        <w:rPr>
          <w:rFonts w:ascii="Times New Roman" w:eastAsia="Times New Roman" w:hAnsi="Times New Roman" w:cs="Times New Roman"/>
          <w:color w:val="000000"/>
          <w:sz w:val="42"/>
          <w:szCs w:val="42"/>
          <w:highlight w:val="white"/>
        </w:rPr>
        <w:t xml:space="preserve"> </w:t>
      </w:r>
      <w:r>
        <w:rPr>
          <w:rFonts w:ascii="Times New Roman" w:eastAsia="Times New Roman" w:hAnsi="Times New Roman" w:cs="Times New Roman"/>
          <w:color w:val="000000"/>
          <w:sz w:val="30"/>
          <w:szCs w:val="30"/>
          <w:highlight w:val="white"/>
        </w:rPr>
        <w:t>SUBMITTED IN PARTIAL FULFILMENT OF</w:t>
      </w:r>
    </w:p>
    <w:p w:rsidR="004D705E" w:rsidRDefault="00B269AE">
      <w:pPr>
        <w:spacing w:before="240" w:after="240"/>
        <w:jc w:val="center"/>
        <w:rPr>
          <w:rFonts w:ascii="Times New Roman" w:eastAsia="Times New Roman" w:hAnsi="Times New Roman" w:cs="Times New Roman"/>
          <w:color w:val="000000"/>
          <w:sz w:val="30"/>
          <w:szCs w:val="30"/>
          <w:highlight w:val="white"/>
        </w:rPr>
      </w:pPr>
      <w:r>
        <w:rPr>
          <w:rFonts w:ascii="Times New Roman" w:eastAsia="Times New Roman" w:hAnsi="Times New Roman" w:cs="Times New Roman"/>
          <w:color w:val="000000"/>
          <w:sz w:val="30"/>
          <w:szCs w:val="30"/>
          <w:highlight w:val="white"/>
        </w:rPr>
        <w:t>REQUIREMENTS FOR THE</w:t>
      </w:r>
    </w:p>
    <w:p w:rsidR="004D705E" w:rsidRDefault="00B269AE">
      <w:pPr>
        <w:spacing w:before="240" w:after="240"/>
        <w:jc w:val="center"/>
        <w:rPr>
          <w:rFonts w:ascii="Times New Roman" w:eastAsia="Times New Roman" w:hAnsi="Times New Roman" w:cs="Times New Roman"/>
          <w:b/>
          <w:color w:val="000000"/>
          <w:sz w:val="36"/>
          <w:szCs w:val="36"/>
          <w:highlight w:val="white"/>
        </w:rPr>
      </w:pPr>
      <w:r>
        <w:rPr>
          <w:rFonts w:ascii="Times New Roman" w:eastAsia="Times New Roman" w:hAnsi="Times New Roman" w:cs="Times New Roman"/>
          <w:b/>
          <w:color w:val="000000"/>
          <w:sz w:val="36"/>
          <w:szCs w:val="36"/>
          <w:highlight w:val="white"/>
        </w:rPr>
        <w:t>COMPUTER NETWORK</w:t>
      </w:r>
      <w:r>
        <w:rPr>
          <w:rFonts w:ascii="Times New Roman" w:eastAsia="Times New Roman" w:hAnsi="Times New Roman" w:cs="Times New Roman"/>
          <w:color w:val="000000"/>
          <w:sz w:val="36"/>
          <w:szCs w:val="36"/>
          <w:highlight w:val="white"/>
        </w:rPr>
        <w:t xml:space="preserve"> </w:t>
      </w:r>
      <w:r>
        <w:rPr>
          <w:rFonts w:ascii="Times New Roman" w:eastAsia="Times New Roman" w:hAnsi="Times New Roman" w:cs="Times New Roman"/>
          <w:b/>
          <w:color w:val="000000"/>
          <w:sz w:val="36"/>
          <w:szCs w:val="36"/>
          <w:highlight w:val="white"/>
        </w:rPr>
        <w:t>PROJECT</w:t>
      </w:r>
    </w:p>
    <w:p w:rsidR="004D705E" w:rsidRDefault="00B269AE">
      <w:pPr>
        <w:spacing w:before="240" w:after="240"/>
        <w:jc w:val="center"/>
        <w:rPr>
          <w:rFonts w:ascii="Times New Roman" w:eastAsia="Times New Roman" w:hAnsi="Times New Roman" w:cs="Times New Roman"/>
          <w:color w:val="000000"/>
          <w:sz w:val="30"/>
          <w:szCs w:val="30"/>
          <w:highlight w:val="white"/>
        </w:rPr>
      </w:pPr>
      <w:r>
        <w:rPr>
          <w:rFonts w:ascii="Times New Roman" w:eastAsia="Times New Roman" w:hAnsi="Times New Roman" w:cs="Times New Roman"/>
          <w:color w:val="000000"/>
          <w:sz w:val="30"/>
          <w:szCs w:val="30"/>
          <w:highlight w:val="white"/>
        </w:rPr>
        <w:t xml:space="preserve"> </w:t>
      </w:r>
    </w:p>
    <w:p w:rsidR="004D705E" w:rsidRDefault="00B269AE">
      <w:pPr>
        <w:spacing w:before="240" w:after="240"/>
        <w:jc w:val="center"/>
        <w:rPr>
          <w:rFonts w:ascii="Times New Roman" w:eastAsia="Times New Roman" w:hAnsi="Times New Roman" w:cs="Times New Roman"/>
          <w:color w:val="000000"/>
          <w:sz w:val="34"/>
          <w:szCs w:val="34"/>
          <w:highlight w:val="white"/>
        </w:rPr>
      </w:pPr>
      <w:r>
        <w:rPr>
          <w:rFonts w:ascii="Times New Roman" w:eastAsia="Times New Roman" w:hAnsi="Times New Roman" w:cs="Times New Roman"/>
          <w:color w:val="000000"/>
          <w:sz w:val="34"/>
          <w:szCs w:val="34"/>
          <w:highlight w:val="white"/>
        </w:rPr>
        <w:t>Submitted by:</w:t>
      </w:r>
    </w:p>
    <w:p w:rsidR="004D705E" w:rsidRDefault="00B269AE">
      <w:pPr>
        <w:spacing w:before="240" w:after="240"/>
        <w:jc w:val="center"/>
        <w:rPr>
          <w:rFonts w:ascii="Times New Roman" w:eastAsia="Times New Roman" w:hAnsi="Times New Roman" w:cs="Times New Roman"/>
          <w:color w:val="000000"/>
          <w:sz w:val="34"/>
          <w:szCs w:val="34"/>
          <w:highlight w:val="white"/>
        </w:rPr>
      </w:pPr>
      <w:r>
        <w:rPr>
          <w:rFonts w:ascii="Times New Roman" w:eastAsia="Times New Roman" w:hAnsi="Times New Roman" w:cs="Times New Roman"/>
          <w:b/>
          <w:color w:val="000000"/>
          <w:sz w:val="34"/>
          <w:szCs w:val="34"/>
          <w:highlight w:val="white"/>
        </w:rPr>
        <w:t>PIYUSH SHANDILYA (2K18/IT/082)</w:t>
      </w:r>
    </w:p>
    <w:p w:rsidR="004D705E" w:rsidRDefault="00B269AE">
      <w:pPr>
        <w:spacing w:before="240" w:after="240"/>
        <w:jc w:val="center"/>
        <w:rPr>
          <w:rFonts w:ascii="Times New Roman" w:eastAsia="Times New Roman" w:hAnsi="Times New Roman" w:cs="Times New Roman"/>
          <w:b/>
          <w:color w:val="000000"/>
          <w:sz w:val="34"/>
          <w:szCs w:val="34"/>
          <w:highlight w:val="white"/>
        </w:rPr>
      </w:pPr>
      <w:r>
        <w:rPr>
          <w:rFonts w:ascii="Times New Roman" w:eastAsia="Times New Roman" w:hAnsi="Times New Roman" w:cs="Times New Roman"/>
          <w:b/>
          <w:color w:val="000000"/>
          <w:sz w:val="34"/>
          <w:szCs w:val="34"/>
          <w:highlight w:val="white"/>
        </w:rPr>
        <w:t>PRIYBHANU YADAV (2K18/IT/090)</w:t>
      </w:r>
    </w:p>
    <w:p w:rsidR="004D705E" w:rsidRDefault="004D705E">
      <w:pPr>
        <w:spacing w:before="240" w:after="240"/>
        <w:jc w:val="center"/>
        <w:rPr>
          <w:rFonts w:ascii="Times New Roman" w:eastAsia="Times New Roman" w:hAnsi="Times New Roman" w:cs="Times New Roman"/>
          <w:b/>
          <w:color w:val="000000"/>
          <w:sz w:val="34"/>
          <w:szCs w:val="34"/>
          <w:highlight w:val="white"/>
        </w:rPr>
      </w:pPr>
    </w:p>
    <w:p w:rsidR="004D705E" w:rsidRDefault="004D705E">
      <w:pPr>
        <w:spacing w:before="240" w:after="240"/>
        <w:jc w:val="center"/>
        <w:rPr>
          <w:rFonts w:ascii="Times New Roman" w:eastAsia="Times New Roman" w:hAnsi="Times New Roman" w:cs="Times New Roman"/>
          <w:b/>
          <w:color w:val="000000"/>
          <w:sz w:val="34"/>
          <w:szCs w:val="34"/>
          <w:highlight w:val="white"/>
        </w:rPr>
      </w:pPr>
    </w:p>
    <w:p w:rsidR="004D705E" w:rsidRDefault="00B269AE">
      <w:pPr>
        <w:pStyle w:val="Title"/>
        <w:jc w:val="center"/>
        <w:rPr>
          <w:rFonts w:ascii="Times New Roman" w:eastAsia="Times New Roman" w:hAnsi="Times New Roman" w:cs="Times New Roman"/>
          <w:color w:val="000000"/>
          <w:sz w:val="36"/>
          <w:szCs w:val="36"/>
          <w:highlight w:val="white"/>
        </w:rPr>
      </w:pPr>
      <w:bookmarkStart w:id="0" w:name="_4eg5mlqslgij" w:colFirst="0" w:colLast="0"/>
      <w:bookmarkEnd w:id="0"/>
      <w:r>
        <w:rPr>
          <w:rFonts w:ascii="Times New Roman" w:eastAsia="Times New Roman" w:hAnsi="Times New Roman" w:cs="Times New Roman"/>
          <w:b w:val="0"/>
          <w:noProof/>
          <w:color w:val="000000"/>
          <w:sz w:val="52"/>
          <w:szCs w:val="52"/>
        </w:rPr>
        <w:drawing>
          <wp:inline distT="114300" distB="114300" distL="114300" distR="114300">
            <wp:extent cx="1181100" cy="117665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8"/>
                    <a:srcRect/>
                    <a:stretch>
                      <a:fillRect/>
                    </a:stretch>
                  </pic:blipFill>
                  <pic:spPr>
                    <a:xfrm>
                      <a:off x="0" y="0"/>
                      <a:ext cx="1181100" cy="1177228"/>
                    </a:xfrm>
                    <a:prstGeom prst="rect">
                      <a:avLst/>
                    </a:prstGeom>
                  </pic:spPr>
                </pic:pic>
              </a:graphicData>
            </a:graphic>
          </wp:inline>
        </w:drawing>
      </w:r>
      <w:r>
        <w:rPr>
          <w:rFonts w:ascii="Times New Roman" w:eastAsia="Times New Roman" w:hAnsi="Times New Roman" w:cs="Times New Roman"/>
          <w:color w:val="000000"/>
          <w:sz w:val="36"/>
          <w:szCs w:val="36"/>
          <w:highlight w:val="white"/>
        </w:rPr>
        <w:t xml:space="preserve"> </w:t>
      </w:r>
    </w:p>
    <w:p w:rsidR="004D705E" w:rsidRDefault="00B269AE">
      <w:pPr>
        <w:spacing w:before="240" w:after="240"/>
        <w:jc w:val="center"/>
        <w:rPr>
          <w:rFonts w:ascii="Times New Roman" w:eastAsia="Times New Roman" w:hAnsi="Times New Roman" w:cs="Times New Roman"/>
          <w:b/>
          <w:color w:val="000000"/>
          <w:sz w:val="36"/>
          <w:szCs w:val="36"/>
          <w:highlight w:val="white"/>
        </w:rPr>
      </w:pPr>
      <w:r>
        <w:rPr>
          <w:rFonts w:ascii="Times New Roman" w:eastAsia="Times New Roman" w:hAnsi="Times New Roman" w:cs="Times New Roman"/>
          <w:b/>
          <w:color w:val="000000"/>
          <w:sz w:val="36"/>
          <w:szCs w:val="36"/>
          <w:highlight w:val="white"/>
        </w:rPr>
        <w:t>IT DEPARTMENT</w:t>
      </w:r>
    </w:p>
    <w:p w:rsidR="004D705E" w:rsidRDefault="00B269AE">
      <w:pPr>
        <w:spacing w:before="240" w:after="240"/>
        <w:jc w:val="cente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DELHI TECHNOLOGICAL UNIVERSITY</w:t>
      </w:r>
    </w:p>
    <w:p w:rsidR="004D705E" w:rsidRDefault="00B269AE">
      <w:pPr>
        <w:spacing w:before="240" w:after="240"/>
        <w:jc w:val="cente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(Formerly Delhi College of Engineering)</w:t>
      </w:r>
    </w:p>
    <w:p w:rsidR="004D705E" w:rsidRDefault="004D705E">
      <w:pPr>
        <w:spacing w:before="240" w:after="240"/>
        <w:jc w:val="center"/>
        <w:rPr>
          <w:rFonts w:ascii="Times New Roman" w:eastAsia="Times New Roman" w:hAnsi="Times New Roman" w:cs="Times New Roman"/>
          <w:color w:val="000000"/>
          <w:sz w:val="48"/>
          <w:szCs w:val="48"/>
          <w:highlight w:val="white"/>
        </w:rPr>
      </w:pPr>
    </w:p>
    <w:p w:rsidR="004D705E" w:rsidRDefault="00B269AE">
      <w:pPr>
        <w:spacing w:before="240" w:after="240"/>
        <w:jc w:val="center"/>
        <w:rPr>
          <w:rFonts w:ascii="Times New Roman" w:eastAsia="Times New Roman" w:hAnsi="Times New Roman" w:cs="Times New Roman"/>
          <w:b/>
          <w:color w:val="000000"/>
          <w:sz w:val="48"/>
          <w:szCs w:val="48"/>
          <w:highlight w:val="white"/>
        </w:rPr>
      </w:pPr>
      <w:r>
        <w:rPr>
          <w:rFonts w:ascii="Times New Roman" w:eastAsia="Times New Roman" w:hAnsi="Times New Roman" w:cs="Times New Roman"/>
          <w:b/>
          <w:color w:val="000000"/>
          <w:sz w:val="48"/>
          <w:szCs w:val="48"/>
          <w:highlight w:val="white"/>
        </w:rPr>
        <w:lastRenderedPageBreak/>
        <w:t>ACKNOWLEDGEMENT</w:t>
      </w:r>
    </w:p>
    <w:p w:rsidR="004D705E" w:rsidRDefault="00B269AE">
      <w:pPr>
        <w:spacing w:before="240" w:after="240"/>
        <w:jc w:val="center"/>
        <w:rPr>
          <w:rFonts w:ascii="Times New Roman" w:eastAsia="Times New Roman" w:hAnsi="Times New Roman" w:cs="Times New Roman"/>
          <w:color w:val="000000"/>
          <w:sz w:val="48"/>
          <w:szCs w:val="48"/>
          <w:highlight w:val="white"/>
        </w:rPr>
      </w:pPr>
      <w:r>
        <w:rPr>
          <w:rFonts w:ascii="Times New Roman" w:eastAsia="Times New Roman" w:hAnsi="Times New Roman" w:cs="Times New Roman"/>
          <w:color w:val="000000"/>
          <w:sz w:val="48"/>
          <w:szCs w:val="48"/>
          <w:highlight w:val="white"/>
        </w:rPr>
        <w:t xml:space="preserve"> </w:t>
      </w:r>
    </w:p>
    <w:p w:rsidR="004D705E" w:rsidRDefault="00B269AE">
      <w:pPr>
        <w:spacing w:before="240" w:after="240" w:line="48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The real spirit of achieving a goal is through the way of excellence and ascetic disciple. I would have never succeeded in completing my task without encouragement, cooperation, and help provided to me by various personalities. I want to thank the Information Technology Department, Delhi Technological University for providing me the necessary platform to deliver my project work. I would like to express my sincere gratitude to our esteemed supervisor,</w:t>
      </w:r>
      <w:r w:rsidR="00165CA6">
        <w:rPr>
          <w:rFonts w:ascii="Times New Roman" w:eastAsia="Times New Roman" w:hAnsi="Times New Roman" w:cs="Times New Roman"/>
          <w:color w:val="000000"/>
          <w:sz w:val="28"/>
          <w:szCs w:val="28"/>
          <w:highlight w:val="white"/>
        </w:rPr>
        <w:t xml:space="preserve"> </w:t>
      </w:r>
      <w:r w:rsidR="00D86EE4">
        <w:rPr>
          <w:rFonts w:ascii="Times New Roman" w:eastAsia="Times New Roman" w:hAnsi="Times New Roman" w:cs="Times New Roman"/>
          <w:color w:val="000000"/>
          <w:sz w:val="28"/>
          <w:szCs w:val="28"/>
          <w:highlight w:val="white"/>
        </w:rPr>
        <w:t>Ms. Anamika Chauhan and Mr. Jasraj Meena</w:t>
      </w:r>
      <w:bookmarkStart w:id="1" w:name="_GoBack"/>
      <w:bookmarkEnd w:id="1"/>
      <w:r>
        <w:rPr>
          <w:rFonts w:ascii="Times New Roman" w:eastAsia="Times New Roman" w:hAnsi="Times New Roman" w:cs="Times New Roman"/>
          <w:color w:val="000000"/>
          <w:sz w:val="28"/>
          <w:szCs w:val="28"/>
          <w:highlight w:val="white"/>
        </w:rPr>
        <w:t>, Delhi Technological University, Delhi for his valuable guidance in carrying out this work.</w:t>
      </w:r>
    </w:p>
    <w:p w:rsidR="004D705E" w:rsidRDefault="004D705E">
      <w:pPr>
        <w:spacing w:before="0"/>
        <w:rPr>
          <w:rFonts w:ascii="Times New Roman" w:eastAsia="Times New Roman" w:hAnsi="Times New Roman" w:cs="Times New Roman"/>
          <w:sz w:val="34"/>
          <w:szCs w:val="34"/>
        </w:rPr>
      </w:pPr>
    </w:p>
    <w:p w:rsidR="004D705E" w:rsidRDefault="004D705E">
      <w:pPr>
        <w:spacing w:before="0"/>
        <w:rPr>
          <w:rFonts w:ascii="Times New Roman" w:eastAsia="Times New Roman" w:hAnsi="Times New Roman" w:cs="Times New Roman"/>
          <w:sz w:val="34"/>
          <w:szCs w:val="34"/>
        </w:rPr>
      </w:pPr>
    </w:p>
    <w:p w:rsidR="004D705E" w:rsidRDefault="004D705E">
      <w:pPr>
        <w:spacing w:before="0"/>
        <w:rPr>
          <w:rFonts w:ascii="Times New Roman" w:eastAsia="Times New Roman" w:hAnsi="Times New Roman" w:cs="Times New Roman"/>
          <w:sz w:val="34"/>
          <w:szCs w:val="34"/>
        </w:rPr>
      </w:pPr>
    </w:p>
    <w:p w:rsidR="004D705E" w:rsidRDefault="004D705E">
      <w:pPr>
        <w:spacing w:before="0"/>
        <w:rPr>
          <w:rFonts w:ascii="Times New Roman" w:eastAsia="Times New Roman" w:hAnsi="Times New Roman" w:cs="Times New Roman"/>
          <w:sz w:val="34"/>
          <w:szCs w:val="34"/>
        </w:rPr>
      </w:pPr>
    </w:p>
    <w:p w:rsidR="004D705E" w:rsidRDefault="004D705E">
      <w:pPr>
        <w:spacing w:before="0"/>
        <w:rPr>
          <w:rFonts w:ascii="Times New Roman" w:eastAsia="Times New Roman" w:hAnsi="Times New Roman" w:cs="Times New Roman"/>
          <w:sz w:val="34"/>
          <w:szCs w:val="34"/>
        </w:rPr>
      </w:pPr>
    </w:p>
    <w:p w:rsidR="004D705E" w:rsidRDefault="004D705E">
      <w:pPr>
        <w:spacing w:before="0"/>
        <w:rPr>
          <w:rFonts w:ascii="Times New Roman" w:eastAsia="Times New Roman" w:hAnsi="Times New Roman" w:cs="Times New Roman"/>
          <w:sz w:val="34"/>
          <w:szCs w:val="34"/>
        </w:rPr>
      </w:pPr>
    </w:p>
    <w:p w:rsidR="004D705E" w:rsidRDefault="004D705E">
      <w:pPr>
        <w:spacing w:before="0"/>
        <w:rPr>
          <w:rFonts w:ascii="Times New Roman" w:eastAsia="Times New Roman" w:hAnsi="Times New Roman" w:cs="Times New Roman"/>
          <w:sz w:val="34"/>
          <w:szCs w:val="34"/>
        </w:rPr>
      </w:pPr>
    </w:p>
    <w:p w:rsidR="004D705E" w:rsidRDefault="004D705E">
      <w:pPr>
        <w:spacing w:before="0"/>
        <w:rPr>
          <w:rFonts w:ascii="Times New Roman" w:eastAsia="Times New Roman" w:hAnsi="Times New Roman" w:cs="Times New Roman"/>
          <w:sz w:val="34"/>
          <w:szCs w:val="34"/>
        </w:rPr>
      </w:pPr>
    </w:p>
    <w:p w:rsidR="004D705E" w:rsidRDefault="004D705E">
      <w:pPr>
        <w:spacing w:before="240" w:after="240"/>
        <w:jc w:val="center"/>
        <w:rPr>
          <w:rFonts w:ascii="Times New Roman" w:eastAsia="Times New Roman" w:hAnsi="Times New Roman" w:cs="Times New Roman"/>
          <w:b/>
          <w:color w:val="000000"/>
          <w:sz w:val="40"/>
          <w:szCs w:val="40"/>
          <w:highlight w:val="white"/>
        </w:rPr>
      </w:pPr>
    </w:p>
    <w:p w:rsidR="004D705E" w:rsidRDefault="004D705E">
      <w:pPr>
        <w:spacing w:before="240" w:after="240"/>
        <w:jc w:val="center"/>
        <w:rPr>
          <w:rFonts w:ascii="Times New Roman" w:eastAsia="Times New Roman" w:hAnsi="Times New Roman" w:cs="Times New Roman"/>
          <w:b/>
          <w:color w:val="000000"/>
          <w:sz w:val="40"/>
          <w:szCs w:val="40"/>
          <w:highlight w:val="white"/>
        </w:rPr>
      </w:pPr>
    </w:p>
    <w:p w:rsidR="004D705E" w:rsidRDefault="004D705E">
      <w:pPr>
        <w:spacing w:before="240" w:after="240"/>
        <w:jc w:val="center"/>
        <w:rPr>
          <w:rFonts w:ascii="Times New Roman" w:eastAsia="Times New Roman" w:hAnsi="Times New Roman" w:cs="Times New Roman"/>
          <w:b/>
          <w:color w:val="000000"/>
          <w:sz w:val="40"/>
          <w:szCs w:val="40"/>
          <w:highlight w:val="white"/>
        </w:rPr>
      </w:pPr>
    </w:p>
    <w:p w:rsidR="004D705E" w:rsidRDefault="00B269AE">
      <w:pPr>
        <w:spacing w:before="240" w:after="240"/>
        <w:jc w:val="center"/>
        <w:rPr>
          <w:rFonts w:ascii="Times New Roman" w:eastAsia="Times New Roman" w:hAnsi="Times New Roman" w:cs="Times New Roman"/>
          <w:b/>
          <w:color w:val="000000"/>
          <w:sz w:val="44"/>
          <w:szCs w:val="44"/>
          <w:highlight w:val="white"/>
        </w:rPr>
      </w:pPr>
      <w:r>
        <w:rPr>
          <w:rFonts w:ascii="Times New Roman" w:eastAsia="Times New Roman" w:hAnsi="Times New Roman" w:cs="Times New Roman"/>
          <w:b/>
          <w:color w:val="000000"/>
          <w:sz w:val="40"/>
          <w:szCs w:val="40"/>
          <w:highlight w:val="white"/>
        </w:rPr>
        <w:lastRenderedPageBreak/>
        <w:t xml:space="preserve"> </w:t>
      </w:r>
      <w:r>
        <w:rPr>
          <w:rFonts w:ascii="Times New Roman" w:eastAsia="Times New Roman" w:hAnsi="Times New Roman" w:cs="Times New Roman"/>
          <w:b/>
          <w:color w:val="000000"/>
          <w:sz w:val="44"/>
          <w:szCs w:val="44"/>
          <w:highlight w:val="white"/>
        </w:rPr>
        <w:t>CONTENTS</w:t>
      </w:r>
    </w:p>
    <w:p w:rsidR="004D705E" w:rsidRDefault="00B269AE">
      <w:pPr>
        <w:spacing w:before="240" w:after="24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w:t>
      </w:r>
    </w:p>
    <w:p w:rsidR="004D705E" w:rsidRDefault="00B269AE">
      <w:pPr>
        <w:spacing w:before="240" w:after="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ACKNOWLEDGEMENT………………………………………………………………...</w:t>
      </w:r>
      <w:r>
        <w:rPr>
          <w:rFonts w:ascii="Times New Roman" w:eastAsia="Times New Roman" w:hAnsi="Times New Roman" w:cs="Times New Roman"/>
          <w:color w:val="000000"/>
          <w:sz w:val="24"/>
          <w:szCs w:val="24"/>
          <w:highlight w:val="white"/>
        </w:rPr>
        <w:t>2</w:t>
      </w:r>
    </w:p>
    <w:p w:rsidR="004D705E" w:rsidRDefault="00B269AE">
      <w:pPr>
        <w:spacing w:before="240" w:after="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CONTENTS.……………………………………………………………………………….</w:t>
      </w:r>
      <w:r>
        <w:rPr>
          <w:rFonts w:ascii="Times New Roman" w:eastAsia="Times New Roman" w:hAnsi="Times New Roman" w:cs="Times New Roman"/>
          <w:color w:val="000000"/>
          <w:sz w:val="24"/>
          <w:szCs w:val="24"/>
          <w:highlight w:val="white"/>
        </w:rPr>
        <w:t>3</w:t>
      </w:r>
    </w:p>
    <w:p w:rsidR="004D705E" w:rsidRDefault="00B269AE">
      <w:pPr>
        <w:spacing w:before="240" w:after="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1. INTRODUCTION………………………………………………………………………</w:t>
      </w:r>
      <w:r>
        <w:rPr>
          <w:rFonts w:ascii="Times New Roman" w:eastAsia="Times New Roman" w:hAnsi="Times New Roman" w:cs="Times New Roman"/>
          <w:color w:val="000000"/>
          <w:sz w:val="24"/>
          <w:szCs w:val="24"/>
          <w:highlight w:val="white"/>
        </w:rPr>
        <w:t>4</w:t>
      </w:r>
    </w:p>
    <w:p w:rsidR="004D705E" w:rsidRDefault="00B269AE">
      <w:pPr>
        <w:spacing w:before="240" w:after="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2. PROBLEM DESCRIPTION…………………………………………………………...</w:t>
      </w:r>
      <w:r>
        <w:rPr>
          <w:rFonts w:ascii="Times New Roman" w:eastAsia="Times New Roman" w:hAnsi="Times New Roman" w:cs="Times New Roman"/>
          <w:color w:val="000000"/>
          <w:sz w:val="24"/>
          <w:szCs w:val="24"/>
          <w:highlight w:val="white"/>
        </w:rPr>
        <w:t>4</w:t>
      </w:r>
    </w:p>
    <w:p w:rsidR="004D705E" w:rsidRDefault="00B269AE">
      <w:pPr>
        <w:spacing w:before="240" w:after="24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3. PROPOSED APPROACH                                           </w:t>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b/>
          <w:color w:val="000000"/>
          <w:sz w:val="24"/>
          <w:szCs w:val="24"/>
          <w:highlight w:val="white"/>
        </w:rPr>
        <w:t xml:space="preserve"> </w:t>
      </w:r>
    </w:p>
    <w:p w:rsidR="004D705E" w:rsidRDefault="00B269AE">
      <w:pPr>
        <w:spacing w:before="240" w:after="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 xml:space="preserve">    3.1 DESCRIPTION…………………………………………………………………….</w:t>
      </w:r>
      <w:r>
        <w:rPr>
          <w:rFonts w:ascii="Times New Roman" w:eastAsia="Times New Roman" w:hAnsi="Times New Roman" w:cs="Times New Roman"/>
          <w:color w:val="000000"/>
          <w:sz w:val="24"/>
          <w:szCs w:val="24"/>
          <w:highlight w:val="white"/>
        </w:rPr>
        <w:t>5</w:t>
      </w:r>
    </w:p>
    <w:p w:rsidR="004D705E" w:rsidRDefault="00B269AE">
      <w:pPr>
        <w:spacing w:before="240" w:after="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 xml:space="preserve">4. IMPLEMENTATION DETAILS                                                                   </w:t>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b/>
          <w:color w:val="000000"/>
          <w:sz w:val="24"/>
          <w:szCs w:val="24"/>
          <w:highlight w:val="white"/>
        </w:rPr>
        <w:tab/>
      </w:r>
    </w:p>
    <w:p w:rsidR="004D705E" w:rsidRDefault="00B269AE">
      <w:pPr>
        <w:spacing w:before="240" w:after="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 xml:space="preserve">    4.1 TECHNOLOGIES USED AND THEIR PURPOSE………….………………….</w:t>
      </w:r>
      <w:r>
        <w:rPr>
          <w:rFonts w:ascii="Times New Roman" w:eastAsia="Times New Roman" w:hAnsi="Times New Roman" w:cs="Times New Roman"/>
          <w:color w:val="000000"/>
          <w:sz w:val="24"/>
          <w:szCs w:val="24"/>
          <w:highlight w:val="white"/>
        </w:rPr>
        <w:t>7</w:t>
      </w:r>
    </w:p>
    <w:p w:rsidR="004D705E" w:rsidRDefault="00B269AE">
      <w:pPr>
        <w:spacing w:before="240" w:after="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5. RESULTS………………………………………………………………………………</w:t>
      </w:r>
      <w:r>
        <w:rPr>
          <w:rFonts w:ascii="Times New Roman" w:eastAsia="Times New Roman" w:hAnsi="Times New Roman" w:cs="Times New Roman"/>
          <w:color w:val="000000"/>
          <w:sz w:val="24"/>
          <w:szCs w:val="24"/>
          <w:highlight w:val="white"/>
        </w:rPr>
        <w:t>10</w:t>
      </w:r>
    </w:p>
    <w:p w:rsidR="004D705E" w:rsidRDefault="00B269AE">
      <w:pPr>
        <w:spacing w:before="240" w:after="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6. REFERENCES………………………………………………………………………….</w:t>
      </w:r>
      <w:r>
        <w:rPr>
          <w:rFonts w:ascii="Times New Roman" w:eastAsia="Times New Roman" w:hAnsi="Times New Roman" w:cs="Times New Roman"/>
          <w:color w:val="000000"/>
          <w:sz w:val="24"/>
          <w:szCs w:val="24"/>
          <w:highlight w:val="white"/>
        </w:rPr>
        <w:t>12</w:t>
      </w:r>
    </w:p>
    <w:p w:rsidR="004D705E" w:rsidRDefault="00B269AE">
      <w:pPr>
        <w:spacing w:before="240" w:after="2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APPENDIX………………………………………………………………………………...</w:t>
      </w:r>
      <w:r>
        <w:rPr>
          <w:rFonts w:ascii="Times New Roman" w:eastAsia="Times New Roman" w:hAnsi="Times New Roman" w:cs="Times New Roman"/>
          <w:color w:val="000000"/>
          <w:sz w:val="24"/>
          <w:szCs w:val="24"/>
          <w:highlight w:val="white"/>
        </w:rPr>
        <w:t>13</w:t>
      </w:r>
    </w:p>
    <w:p w:rsidR="004D705E" w:rsidRDefault="004D705E">
      <w:pPr>
        <w:spacing w:before="0"/>
        <w:rPr>
          <w:rFonts w:ascii="Times New Roman" w:eastAsia="Times New Roman" w:hAnsi="Times New Roman" w:cs="Times New Roman"/>
          <w:sz w:val="34"/>
          <w:szCs w:val="34"/>
        </w:rPr>
      </w:pPr>
    </w:p>
    <w:p w:rsidR="004D705E" w:rsidRDefault="004D705E">
      <w:pPr>
        <w:spacing w:before="0"/>
        <w:rPr>
          <w:rFonts w:ascii="Times New Roman" w:eastAsia="Times New Roman" w:hAnsi="Times New Roman" w:cs="Times New Roman"/>
          <w:sz w:val="34"/>
          <w:szCs w:val="34"/>
        </w:rPr>
      </w:pPr>
    </w:p>
    <w:p w:rsidR="004D705E" w:rsidRDefault="00B269AE">
      <w:pPr>
        <w:spacing w:before="0"/>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 </w:t>
      </w:r>
    </w:p>
    <w:p w:rsidR="004D705E" w:rsidRDefault="004D705E">
      <w:pPr>
        <w:spacing w:before="0"/>
        <w:rPr>
          <w:rFonts w:ascii="Times New Roman" w:eastAsia="Times New Roman" w:hAnsi="Times New Roman" w:cs="Times New Roman"/>
          <w:sz w:val="28"/>
          <w:szCs w:val="28"/>
        </w:rPr>
      </w:pPr>
    </w:p>
    <w:p w:rsidR="004D705E" w:rsidRDefault="004D705E">
      <w:pPr>
        <w:spacing w:before="0"/>
        <w:rPr>
          <w:rFonts w:ascii="Times New Roman" w:eastAsia="Times New Roman" w:hAnsi="Times New Roman" w:cs="Times New Roman"/>
          <w:sz w:val="28"/>
          <w:szCs w:val="28"/>
        </w:rPr>
      </w:pPr>
    </w:p>
    <w:p w:rsidR="004D705E" w:rsidRDefault="004D705E">
      <w:pPr>
        <w:spacing w:before="0"/>
        <w:rPr>
          <w:rFonts w:ascii="Times New Roman" w:eastAsia="Times New Roman" w:hAnsi="Times New Roman" w:cs="Times New Roman"/>
          <w:sz w:val="28"/>
          <w:szCs w:val="28"/>
        </w:rPr>
      </w:pPr>
    </w:p>
    <w:p w:rsidR="004D705E" w:rsidRDefault="004D705E">
      <w:pPr>
        <w:spacing w:before="0"/>
        <w:rPr>
          <w:rFonts w:ascii="Times New Roman" w:eastAsia="Times New Roman" w:hAnsi="Times New Roman" w:cs="Times New Roman"/>
          <w:sz w:val="28"/>
          <w:szCs w:val="28"/>
        </w:rPr>
      </w:pPr>
    </w:p>
    <w:p w:rsidR="004D705E" w:rsidRDefault="004D705E">
      <w:pPr>
        <w:spacing w:before="0"/>
        <w:rPr>
          <w:rFonts w:ascii="Times New Roman" w:eastAsia="Times New Roman" w:hAnsi="Times New Roman" w:cs="Times New Roman"/>
          <w:sz w:val="28"/>
          <w:szCs w:val="28"/>
        </w:rPr>
      </w:pPr>
    </w:p>
    <w:p w:rsidR="004D705E" w:rsidRDefault="004D705E">
      <w:pPr>
        <w:spacing w:before="0"/>
        <w:rPr>
          <w:rFonts w:ascii="Times New Roman" w:eastAsia="Times New Roman" w:hAnsi="Times New Roman" w:cs="Times New Roman"/>
          <w:sz w:val="28"/>
          <w:szCs w:val="28"/>
        </w:rPr>
      </w:pPr>
    </w:p>
    <w:p w:rsidR="004D705E" w:rsidRDefault="004D705E">
      <w:pPr>
        <w:spacing w:before="0"/>
        <w:rPr>
          <w:rFonts w:ascii="Times New Roman" w:eastAsia="Times New Roman" w:hAnsi="Times New Roman" w:cs="Times New Roman"/>
          <w:sz w:val="28"/>
          <w:szCs w:val="28"/>
        </w:rPr>
      </w:pPr>
    </w:p>
    <w:p w:rsidR="004D705E" w:rsidRDefault="004D705E">
      <w:pPr>
        <w:spacing w:before="0"/>
        <w:rPr>
          <w:rFonts w:ascii="Times New Roman" w:eastAsia="Times New Roman" w:hAnsi="Times New Roman" w:cs="Times New Roman"/>
          <w:sz w:val="28"/>
          <w:szCs w:val="28"/>
        </w:rPr>
      </w:pPr>
    </w:p>
    <w:p w:rsidR="004D705E" w:rsidRDefault="004D705E">
      <w:pPr>
        <w:spacing w:before="0"/>
        <w:rPr>
          <w:rFonts w:ascii="Times New Roman" w:eastAsia="Times New Roman" w:hAnsi="Times New Roman" w:cs="Times New Roman"/>
          <w:sz w:val="28"/>
          <w:szCs w:val="28"/>
        </w:rPr>
      </w:pPr>
    </w:p>
    <w:p w:rsidR="004D705E" w:rsidRDefault="004D705E">
      <w:pPr>
        <w:spacing w:before="0"/>
        <w:rPr>
          <w:rFonts w:ascii="Times New Roman" w:eastAsia="Times New Roman" w:hAnsi="Times New Roman" w:cs="Times New Roman"/>
          <w:sz w:val="28"/>
          <w:szCs w:val="28"/>
        </w:rPr>
      </w:pPr>
    </w:p>
    <w:p w:rsidR="004D705E" w:rsidRDefault="00B269AE">
      <w:pPr>
        <w:pStyle w:val="Title"/>
        <w:numPr>
          <w:ilvl w:val="0"/>
          <w:numId w:val="1"/>
        </w:numPr>
        <w:rPr>
          <w:rFonts w:ascii="Times New Roman" w:eastAsia="Times New Roman" w:hAnsi="Times New Roman" w:cs="Times New Roman"/>
          <w:color w:val="000000"/>
          <w:sz w:val="56"/>
          <w:szCs w:val="56"/>
        </w:rPr>
      </w:pPr>
      <w:bookmarkStart w:id="2" w:name="_au51mny0sx6" w:colFirst="0" w:colLast="0"/>
      <w:bookmarkEnd w:id="2"/>
      <w:r>
        <w:rPr>
          <w:rFonts w:ascii="Times New Roman" w:eastAsia="Times New Roman" w:hAnsi="Times New Roman" w:cs="Times New Roman"/>
          <w:color w:val="000000"/>
          <w:sz w:val="56"/>
          <w:szCs w:val="56"/>
        </w:rPr>
        <w:lastRenderedPageBreak/>
        <w:t>Introduction</w:t>
      </w:r>
    </w:p>
    <w:p w:rsidR="004D705E" w:rsidRDefault="004D705E">
      <w:pPr>
        <w:rPr>
          <w:rFonts w:ascii="Times New Roman" w:eastAsia="Times New Roman" w:hAnsi="Times New Roman" w:cs="Times New Roman"/>
          <w:color w:val="000000"/>
        </w:rPr>
      </w:pPr>
    </w:p>
    <w:p w:rsidR="004D705E" w:rsidRDefault="00B269A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Air hockey is an arcade game, played between two players, where both of the players are at either side of the board and try to score maximum goals in opponents corner in order to win.</w:t>
      </w:r>
    </w:p>
    <w:p w:rsidR="004D705E" w:rsidRDefault="00B269A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this project, we have tried to model the same arcade game, built solely in python where two players play against each other on either side of the end-to-end network. The game mechanics are implemented using the pygame library. The communication between the players is handled with socket programming, which allows the two players to play in </w:t>
      </w:r>
      <w:r w:rsidR="00FE04A1">
        <w:rPr>
          <w:rFonts w:ascii="Times New Roman" w:eastAsia="Times New Roman" w:hAnsi="Times New Roman" w:cs="Times New Roman"/>
          <w:color w:val="000000"/>
          <w:sz w:val="28"/>
          <w:szCs w:val="28"/>
        </w:rPr>
        <w:t>real-time</w:t>
      </w:r>
      <w:r>
        <w:rPr>
          <w:rFonts w:ascii="Times New Roman" w:eastAsia="Times New Roman" w:hAnsi="Times New Roman" w:cs="Times New Roman"/>
          <w:color w:val="000000"/>
          <w:sz w:val="28"/>
          <w:szCs w:val="28"/>
        </w:rPr>
        <w:t xml:space="preserve"> against each other. Players get particular points after they score goals and the first player to score a particular no of goals wins the game.</w:t>
      </w:r>
    </w:p>
    <w:p w:rsidR="004D705E" w:rsidRDefault="004D705E">
      <w:pPr>
        <w:rPr>
          <w:rFonts w:ascii="Times New Roman" w:eastAsia="Times New Roman" w:hAnsi="Times New Roman" w:cs="Times New Roman"/>
          <w:color w:val="000000"/>
          <w:sz w:val="24"/>
          <w:szCs w:val="24"/>
        </w:rPr>
      </w:pPr>
    </w:p>
    <w:p w:rsidR="004D705E" w:rsidRDefault="00B269AE">
      <w:pPr>
        <w:pStyle w:val="Title"/>
        <w:numPr>
          <w:ilvl w:val="0"/>
          <w:numId w:val="1"/>
        </w:numPr>
        <w:rPr>
          <w:rFonts w:ascii="Times New Roman" w:eastAsia="Times New Roman" w:hAnsi="Times New Roman" w:cs="Times New Roman"/>
          <w:color w:val="000000"/>
          <w:sz w:val="56"/>
          <w:szCs w:val="56"/>
        </w:rPr>
      </w:pPr>
      <w:bookmarkStart w:id="3" w:name="_v9go75x8ffmi" w:colFirst="0" w:colLast="0"/>
      <w:bookmarkEnd w:id="3"/>
      <w:r>
        <w:rPr>
          <w:rFonts w:ascii="Times New Roman" w:eastAsia="Times New Roman" w:hAnsi="Times New Roman" w:cs="Times New Roman"/>
          <w:color w:val="000000"/>
          <w:sz w:val="56"/>
          <w:szCs w:val="56"/>
        </w:rPr>
        <w:t>Project Description</w:t>
      </w:r>
    </w:p>
    <w:p w:rsidR="004D705E" w:rsidRDefault="004D705E">
      <w:pPr>
        <w:rPr>
          <w:rFonts w:ascii="Times New Roman" w:eastAsia="Times New Roman" w:hAnsi="Times New Roman" w:cs="Times New Roman"/>
          <w:color w:val="000000"/>
        </w:rPr>
      </w:pPr>
    </w:p>
    <w:p w:rsidR="004D705E" w:rsidRDefault="00B269A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a multiplayer game, to get maximum real-time experience , the communication between the players should be instant and lag free. To achieve this, we have used socket programming which allows us to transfer the data to a common server and since the players can easily send and receive objects(in this case, player and ball movements, etc.) over the server so the in-game communication between the players can be instantaneous.</w:t>
      </w:r>
    </w:p>
    <w:p w:rsidR="004D705E" w:rsidRDefault="00B269A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Air Hockey, the players are on the client-side while they send their corresponding game-states to the common server, this game-state has multiple attributes such as the speed and direction of both ball and opponent player. A server is a common socket which will be connecting both of the players. Since, Both of the players have access to the other player</w:t>
      </w:r>
      <w:r w:rsidR="00FE04A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s state through the server. </w:t>
      </w:r>
      <w:r>
        <w:rPr>
          <w:rFonts w:ascii="Times New Roman" w:eastAsia="Times New Roman" w:hAnsi="Times New Roman" w:cs="Times New Roman"/>
          <w:color w:val="000000"/>
          <w:sz w:val="28"/>
          <w:szCs w:val="28"/>
          <w:highlight w:val="white"/>
        </w:rPr>
        <w:t>We have used Multiple threads for accepting new connections of clients and processing the connections concurrently on the server.</w:t>
      </w:r>
      <w:r>
        <w:rPr>
          <w:rFonts w:ascii="Times New Roman" w:eastAsia="Times New Roman" w:hAnsi="Times New Roman" w:cs="Times New Roman"/>
          <w:color w:val="000000"/>
          <w:sz w:val="28"/>
          <w:szCs w:val="28"/>
        </w:rPr>
        <w:t xml:space="preserve"> Hence, any movement of either player will be displayed on other player's game which provides real-time experience to both the players.</w:t>
      </w:r>
    </w:p>
    <w:p w:rsidR="004D705E" w:rsidRDefault="004D705E">
      <w:pPr>
        <w:rPr>
          <w:rFonts w:ascii="Times New Roman" w:eastAsia="Times New Roman" w:hAnsi="Times New Roman" w:cs="Times New Roman"/>
          <w:color w:val="000000"/>
          <w:sz w:val="24"/>
          <w:szCs w:val="24"/>
        </w:rPr>
      </w:pPr>
    </w:p>
    <w:p w:rsidR="004D705E" w:rsidRDefault="004D705E">
      <w:pPr>
        <w:rPr>
          <w:rFonts w:ascii="Times New Roman" w:eastAsia="Times New Roman" w:hAnsi="Times New Roman" w:cs="Times New Roman"/>
          <w:color w:val="000000"/>
          <w:sz w:val="24"/>
          <w:szCs w:val="24"/>
        </w:rPr>
      </w:pPr>
    </w:p>
    <w:p w:rsidR="004D705E" w:rsidRDefault="00B269AE">
      <w:pPr>
        <w:pStyle w:val="Title"/>
        <w:numPr>
          <w:ilvl w:val="0"/>
          <w:numId w:val="1"/>
        </w:numPr>
        <w:rPr>
          <w:rFonts w:ascii="Times New Roman" w:eastAsia="Times New Roman" w:hAnsi="Times New Roman" w:cs="Times New Roman"/>
          <w:color w:val="000000"/>
          <w:sz w:val="56"/>
          <w:szCs w:val="56"/>
        </w:rPr>
      </w:pPr>
      <w:bookmarkStart w:id="4" w:name="_lor2mfthqdlh" w:colFirst="0" w:colLast="0"/>
      <w:bookmarkEnd w:id="4"/>
      <w:r>
        <w:rPr>
          <w:rFonts w:ascii="Times New Roman" w:eastAsia="Times New Roman" w:hAnsi="Times New Roman" w:cs="Times New Roman"/>
          <w:color w:val="000000"/>
          <w:sz w:val="56"/>
          <w:szCs w:val="56"/>
        </w:rPr>
        <w:t>Proposed Approach</w:t>
      </w:r>
    </w:p>
    <w:p w:rsidR="004D705E" w:rsidRDefault="004D705E">
      <w:pPr>
        <w:rPr>
          <w:rFonts w:ascii="Times New Roman" w:eastAsia="Times New Roman" w:hAnsi="Times New Roman" w:cs="Times New Roman"/>
          <w:color w:val="000000"/>
        </w:rPr>
      </w:pPr>
    </w:p>
    <w:p w:rsidR="004D705E" w:rsidRDefault="00B269AE">
      <w:pPr>
        <w:widowControl w:val="0"/>
        <w:numPr>
          <w:ilvl w:val="0"/>
          <w:numId w:val="2"/>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Air Hockey is based on a client-server model where both the players are at the client-sides, here the server provides the necessary resources and services to the client/players.</w:t>
      </w:r>
    </w:p>
    <w:p w:rsidR="004D705E" w:rsidRDefault="00B269AE">
      <w:pPr>
        <w:widowControl w:val="0"/>
        <w:numPr>
          <w:ilvl w:val="0"/>
          <w:numId w:val="2"/>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Both players communicate in-game with the help of socket programming</w:t>
      </w:r>
    </w:p>
    <w:p w:rsidR="004D705E" w:rsidRDefault="00B269AE">
      <w:pPr>
        <w:widowControl w:val="0"/>
        <w:numPr>
          <w:ilvl w:val="0"/>
          <w:numId w:val="2"/>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Both players should be implemented as clients on a network.</w:t>
      </w:r>
    </w:p>
    <w:p w:rsidR="004D705E" w:rsidRDefault="00B269AE">
      <w:pPr>
        <w:widowControl w:val="0"/>
        <w:numPr>
          <w:ilvl w:val="0"/>
          <w:numId w:val="2"/>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Clients will be passing the state of their games over a common server to achieve End-to-End Communications between the players.</w:t>
      </w:r>
    </w:p>
    <w:p w:rsidR="004D705E" w:rsidRDefault="00B269AE">
      <w:pPr>
        <w:widowControl w:val="0"/>
        <w:numPr>
          <w:ilvl w:val="0"/>
          <w:numId w:val="2"/>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server will be implemented which is a common socket connecting both the players to each other.</w:t>
      </w:r>
    </w:p>
    <w:p w:rsidR="004D705E" w:rsidRDefault="00B269AE">
      <w:pPr>
        <w:widowControl w:val="0"/>
        <w:numPr>
          <w:ilvl w:val="0"/>
          <w:numId w:val="2"/>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ball and its mechanics will be maintained on the server.</w:t>
      </w:r>
    </w:p>
    <w:p w:rsidR="004D705E" w:rsidRDefault="00B269AE">
      <w:pPr>
        <w:widowControl w:val="0"/>
        <w:numPr>
          <w:ilvl w:val="0"/>
          <w:numId w:val="2"/>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server will communicate with both the players at the same time without any delay and relay the overall game state to both of them.</w:t>
      </w:r>
    </w:p>
    <w:p w:rsidR="004D705E" w:rsidRDefault="00B269AE">
      <w:pPr>
        <w:widowControl w:val="0"/>
        <w:numPr>
          <w:ilvl w:val="0"/>
          <w:numId w:val="2"/>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clients will create an interface for the game and allow the players to play against each other, using the pygame library.</w:t>
      </w:r>
    </w:p>
    <w:p w:rsidR="004D705E" w:rsidRDefault="00B269AE">
      <w:pPr>
        <w:widowControl w:val="0"/>
        <w:numPr>
          <w:ilvl w:val="0"/>
          <w:numId w:val="2"/>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 the server starts, it waits for the both players to join, when both the clients/players joins, then the server initiates the game for both the players.</w:t>
      </w:r>
    </w:p>
    <w:p w:rsidR="004D705E" w:rsidRDefault="00B269AE">
      <w:pPr>
        <w:widowControl w:val="0"/>
        <w:numPr>
          <w:ilvl w:val="0"/>
          <w:numId w:val="2"/>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 the game starts, both players play simultaneously without having to wait for the other player to make its move, each player have to move vertically in order to hit a moving ball, once there is a collision, the new speed and direction of the ball is calculated simultaneously and send to both the clients.</w:t>
      </w:r>
    </w:p>
    <w:p w:rsidR="004D705E" w:rsidRDefault="00B269AE">
      <w:pPr>
        <w:widowControl w:val="0"/>
        <w:numPr>
          <w:ilvl w:val="0"/>
          <w:numId w:val="2"/>
        </w:numPr>
        <w:spacing w:before="0" w:after="32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scorecard is maintained for each player alone as well as  the overall scorecard is also maintained on the server, so whenever any player reach the minimum score, </w:t>
      </w:r>
      <w:r w:rsidR="00FE04A1">
        <w:rPr>
          <w:rFonts w:ascii="Times New Roman" w:eastAsia="Times New Roman" w:hAnsi="Times New Roman" w:cs="Times New Roman"/>
          <w:color w:val="000000"/>
          <w:sz w:val="28"/>
          <w:szCs w:val="28"/>
        </w:rPr>
        <w:t>i.e.</w:t>
      </w:r>
      <w:r>
        <w:rPr>
          <w:rFonts w:ascii="Times New Roman" w:eastAsia="Times New Roman" w:hAnsi="Times New Roman" w:cs="Times New Roman"/>
          <w:color w:val="000000"/>
          <w:sz w:val="28"/>
          <w:szCs w:val="28"/>
        </w:rPr>
        <w:t xml:space="preserve"> 5 or 10 goals,</w:t>
      </w:r>
      <w:r w:rsidR="00FE04A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the scores are checked and the player with maximum score is declared as a winner.</w:t>
      </w:r>
    </w:p>
    <w:p w:rsidR="004D705E" w:rsidRDefault="004D705E">
      <w:pPr>
        <w:rPr>
          <w:rFonts w:ascii="Times New Roman" w:eastAsia="Times New Roman" w:hAnsi="Times New Roman" w:cs="Times New Roman"/>
          <w:color w:val="000000"/>
          <w:sz w:val="24"/>
          <w:szCs w:val="24"/>
        </w:rPr>
      </w:pPr>
    </w:p>
    <w:p w:rsidR="004D705E" w:rsidRDefault="004D705E">
      <w:pPr>
        <w:rPr>
          <w:rFonts w:ascii="Times New Roman" w:eastAsia="Times New Roman" w:hAnsi="Times New Roman" w:cs="Times New Roman"/>
          <w:color w:val="000000"/>
          <w:sz w:val="24"/>
          <w:szCs w:val="24"/>
        </w:rPr>
      </w:pPr>
    </w:p>
    <w:p w:rsidR="004D705E" w:rsidRDefault="00B269AE">
      <w:pPr>
        <w:pStyle w:val="Title"/>
        <w:numPr>
          <w:ilvl w:val="0"/>
          <w:numId w:val="1"/>
        </w:numPr>
        <w:rPr>
          <w:rFonts w:ascii="Times New Roman" w:eastAsia="Times New Roman" w:hAnsi="Times New Roman" w:cs="Times New Roman"/>
          <w:color w:val="000000"/>
          <w:sz w:val="56"/>
          <w:szCs w:val="56"/>
        </w:rPr>
      </w:pPr>
      <w:bookmarkStart w:id="5" w:name="_yyrhu7ml5bea" w:colFirst="0" w:colLast="0"/>
      <w:bookmarkEnd w:id="5"/>
      <w:r>
        <w:rPr>
          <w:rFonts w:ascii="Times New Roman" w:eastAsia="Times New Roman" w:hAnsi="Times New Roman" w:cs="Times New Roman"/>
          <w:color w:val="000000"/>
          <w:sz w:val="56"/>
          <w:szCs w:val="56"/>
        </w:rPr>
        <w:lastRenderedPageBreak/>
        <w:t>IMPLEMENTATION</w:t>
      </w:r>
    </w:p>
    <w:p w:rsidR="004D705E" w:rsidRDefault="004D705E">
      <w:pPr>
        <w:ind w:left="720"/>
        <w:rPr>
          <w:rFonts w:ascii="Times New Roman" w:eastAsia="Times New Roman" w:hAnsi="Times New Roman" w:cs="Times New Roman"/>
          <w:color w:val="000000"/>
        </w:rPr>
      </w:pPr>
    </w:p>
    <w:p w:rsidR="004D705E" w:rsidRDefault="00B269AE">
      <w:pPr>
        <w:pStyle w:val="Heading1"/>
        <w:rPr>
          <w:rFonts w:ascii="Times New Roman" w:eastAsia="Times New Roman" w:hAnsi="Times New Roman" w:cs="Times New Roman"/>
          <w:color w:val="008575"/>
          <w:sz w:val="48"/>
          <w:szCs w:val="48"/>
        </w:rPr>
      </w:pPr>
      <w:bookmarkStart w:id="6" w:name="_du73i4o9m4c3" w:colFirst="0" w:colLast="0"/>
      <w:bookmarkEnd w:id="6"/>
      <w:r>
        <w:rPr>
          <w:rFonts w:ascii="Times New Roman" w:eastAsia="Times New Roman" w:hAnsi="Times New Roman" w:cs="Times New Roman"/>
          <w:color w:val="008575"/>
          <w:sz w:val="48"/>
          <w:szCs w:val="48"/>
        </w:rPr>
        <w:t>Game Mechanics</w:t>
      </w:r>
    </w:p>
    <w:p w:rsidR="004D705E" w:rsidRDefault="00B269AE">
      <w:pPr>
        <w:numPr>
          <w:ilvl w:val="0"/>
          <w:numId w:val="3"/>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Players and the ball in the game, are objects of the pygame rect class.</w:t>
      </w:r>
    </w:p>
    <w:p w:rsidR="004D705E" w:rsidRDefault="00B269AE">
      <w:pPr>
        <w:numPr>
          <w:ilvl w:val="0"/>
          <w:numId w:val="3"/>
        </w:numPr>
        <w:spacing w:befor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players have a vertical motion which is controlled by the arrow keys on the client’s side.</w:t>
      </w:r>
    </w:p>
    <w:p w:rsidR="004D705E" w:rsidRDefault="00B269AE">
      <w:pPr>
        <w:numPr>
          <w:ilvl w:val="0"/>
          <w:numId w:val="3"/>
        </w:numPr>
        <w:spacing w:befor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ball has 2 components of its velocity which controls its motion all around the screen.</w:t>
      </w:r>
    </w:p>
    <w:p w:rsidR="004D705E" w:rsidRDefault="00B269AE">
      <w:pPr>
        <w:numPr>
          <w:ilvl w:val="0"/>
          <w:numId w:val="3"/>
        </w:numPr>
        <w:spacing w:befor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Collisions between the ball and the walls are perfectly elastic collisions and the walls will reflect the ball after collisions.</w:t>
      </w:r>
    </w:p>
    <w:p w:rsidR="004D705E" w:rsidRDefault="00B269AE">
      <w:pPr>
        <w:numPr>
          <w:ilvl w:val="0"/>
          <w:numId w:val="3"/>
        </w:numPr>
        <w:spacing w:befor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motion of the ball is controlled by the players, using the position the ball hits the players. </w:t>
      </w:r>
    </w:p>
    <w:p w:rsidR="004D705E" w:rsidRDefault="00B269AE">
      <w:pPr>
        <w:numPr>
          <w:ilvl w:val="0"/>
          <w:numId w:val="3"/>
        </w:numPr>
        <w:spacing w:befor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implementation of this feature is achieved by using a gradient function, over the body of the players which is used to vary the y component of the ball’s velocity.</w:t>
      </w:r>
    </w:p>
    <w:p w:rsidR="004D705E" w:rsidRDefault="00B269AE">
      <w:pPr>
        <w:numPr>
          <w:ilvl w:val="0"/>
          <w:numId w:val="3"/>
        </w:numPr>
        <w:spacing w:befor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 a point is scored, the ball is warped back at the center of the screen in order to start a new round.</w:t>
      </w:r>
    </w:p>
    <w:p w:rsidR="004D705E" w:rsidRDefault="004D705E">
      <w:pPr>
        <w:jc w:val="center"/>
        <w:rPr>
          <w:rFonts w:ascii="Times New Roman" w:eastAsia="Times New Roman" w:hAnsi="Times New Roman" w:cs="Times New Roman"/>
          <w:sz w:val="24"/>
          <w:szCs w:val="24"/>
        </w:rPr>
      </w:pPr>
    </w:p>
    <w:p w:rsidR="004D705E" w:rsidRDefault="00B269AE">
      <w:pPr>
        <w:pStyle w:val="Heading1"/>
        <w:rPr>
          <w:rFonts w:ascii="Times New Roman" w:eastAsia="Times New Roman" w:hAnsi="Times New Roman" w:cs="Times New Roman"/>
          <w:color w:val="008575"/>
          <w:sz w:val="48"/>
          <w:szCs w:val="48"/>
        </w:rPr>
      </w:pPr>
      <w:bookmarkStart w:id="7" w:name="_4k6054lifq41" w:colFirst="0" w:colLast="0"/>
      <w:bookmarkEnd w:id="7"/>
      <w:r>
        <w:rPr>
          <w:rFonts w:ascii="Times New Roman" w:eastAsia="Times New Roman" w:hAnsi="Times New Roman" w:cs="Times New Roman"/>
          <w:color w:val="008575"/>
          <w:sz w:val="48"/>
          <w:szCs w:val="48"/>
        </w:rPr>
        <w:t>Client-Side</w:t>
      </w:r>
    </w:p>
    <w:p w:rsidR="004D705E" w:rsidRDefault="004D705E">
      <w:pPr>
        <w:rPr>
          <w:rFonts w:ascii="Times New Roman" w:eastAsia="Times New Roman" w:hAnsi="Times New Roman" w:cs="Times New Roman"/>
          <w:sz w:val="24"/>
          <w:szCs w:val="24"/>
        </w:rPr>
      </w:pPr>
    </w:p>
    <w:p w:rsidR="004D705E" w:rsidRDefault="00B269AE">
      <w:pPr>
        <w:widowControl w:val="0"/>
        <w:numPr>
          <w:ilvl w:val="0"/>
          <w:numId w:val="4"/>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Both of the players are on the client-side which is a socket that establishes an end-to-end connection with the other player through a common server.</w:t>
      </w:r>
    </w:p>
    <w:p w:rsidR="004D705E" w:rsidRDefault="00B269AE">
      <w:pPr>
        <w:widowControl w:val="0"/>
        <w:numPr>
          <w:ilvl w:val="0"/>
          <w:numId w:val="4"/>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Each player will share the state of the game with the server, which will include the player’s position and speed, the ball’s position and speed as well as the direction of the ball.</w:t>
      </w:r>
    </w:p>
    <w:p w:rsidR="004D705E" w:rsidRDefault="00B269AE">
      <w:pPr>
        <w:widowControl w:val="0"/>
        <w:numPr>
          <w:ilvl w:val="0"/>
          <w:numId w:val="4"/>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Each player will request the data of the other player through the server along with the current score, to give a real-time gaming experience.</w:t>
      </w:r>
    </w:p>
    <w:p w:rsidR="004D705E" w:rsidRDefault="00B269AE">
      <w:pPr>
        <w:widowControl w:val="0"/>
        <w:numPr>
          <w:ilvl w:val="0"/>
          <w:numId w:val="4"/>
        </w:numPr>
        <w:spacing w:before="0" w:after="32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client will draw the gaming interface with the received game state, using pygame, and give us a beautiful gaming environment.</w:t>
      </w:r>
    </w:p>
    <w:p w:rsidR="004D705E" w:rsidRDefault="004D705E">
      <w:pPr>
        <w:pStyle w:val="Heading1"/>
        <w:spacing w:before="0" w:after="320" w:line="276" w:lineRule="auto"/>
        <w:rPr>
          <w:rFonts w:ascii="Times New Roman" w:eastAsia="Times New Roman" w:hAnsi="Times New Roman" w:cs="Times New Roman"/>
          <w:sz w:val="24"/>
          <w:szCs w:val="24"/>
        </w:rPr>
      </w:pPr>
      <w:bookmarkStart w:id="8" w:name="_h9gas2ay3ru" w:colFirst="0" w:colLast="0"/>
      <w:bookmarkEnd w:id="8"/>
    </w:p>
    <w:p w:rsidR="004D705E" w:rsidRDefault="00B269AE">
      <w:pPr>
        <w:pStyle w:val="Heading1"/>
        <w:spacing w:before="0" w:after="320" w:line="276" w:lineRule="auto"/>
        <w:rPr>
          <w:rFonts w:ascii="Times New Roman" w:eastAsia="Times New Roman" w:hAnsi="Times New Roman" w:cs="Times New Roman"/>
          <w:sz w:val="24"/>
          <w:szCs w:val="24"/>
        </w:rPr>
      </w:pPr>
      <w:bookmarkStart w:id="9" w:name="_ahznu29y8dui" w:colFirst="0" w:colLast="0"/>
      <w:bookmarkEnd w:id="9"/>
      <w:r>
        <w:rPr>
          <w:rFonts w:ascii="Times New Roman" w:eastAsia="Times New Roman" w:hAnsi="Times New Roman" w:cs="Times New Roman"/>
          <w:color w:val="008575"/>
          <w:sz w:val="48"/>
          <w:szCs w:val="48"/>
        </w:rPr>
        <w:t>Server Side</w:t>
      </w:r>
    </w:p>
    <w:p w:rsidR="004D705E" w:rsidRDefault="00B269AE">
      <w:pPr>
        <w:widowControl w:val="0"/>
        <w:numPr>
          <w:ilvl w:val="0"/>
          <w:numId w:val="5"/>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Server is a socket that will be receiving the game states of both the players </w:t>
      </w:r>
      <w:r w:rsidR="00FE04A1">
        <w:rPr>
          <w:rFonts w:ascii="Times New Roman" w:eastAsia="Times New Roman" w:hAnsi="Times New Roman" w:cs="Times New Roman"/>
          <w:color w:val="000000"/>
          <w:sz w:val="28"/>
          <w:szCs w:val="28"/>
        </w:rPr>
        <w:t>i.e.</w:t>
      </w:r>
      <w:r>
        <w:rPr>
          <w:rFonts w:ascii="Times New Roman" w:eastAsia="Times New Roman" w:hAnsi="Times New Roman" w:cs="Times New Roman"/>
          <w:color w:val="000000"/>
          <w:sz w:val="28"/>
          <w:szCs w:val="28"/>
        </w:rPr>
        <w:t xml:space="preserve"> their positions, and their speeds, etc.</w:t>
      </w:r>
    </w:p>
    <w:p w:rsidR="004D705E" w:rsidRDefault="00B269AE">
      <w:pPr>
        <w:widowControl w:val="0"/>
        <w:numPr>
          <w:ilvl w:val="0"/>
          <w:numId w:val="5"/>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server is responsible for the motion of the ball.</w:t>
      </w:r>
    </w:p>
    <w:p w:rsidR="004D705E" w:rsidRDefault="00B269AE">
      <w:pPr>
        <w:widowControl w:val="0"/>
        <w:numPr>
          <w:ilvl w:val="0"/>
          <w:numId w:val="5"/>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manages the relative positions of the objects on the screen, and checks for collisions among them.</w:t>
      </w:r>
    </w:p>
    <w:p w:rsidR="004D705E" w:rsidRDefault="00B269AE">
      <w:pPr>
        <w:widowControl w:val="0"/>
        <w:numPr>
          <w:ilvl w:val="0"/>
          <w:numId w:val="5"/>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manages the in-game sounds of the collisions and the goals.</w:t>
      </w:r>
    </w:p>
    <w:p w:rsidR="004D705E" w:rsidRDefault="00B269AE">
      <w:pPr>
        <w:widowControl w:val="0"/>
        <w:numPr>
          <w:ilvl w:val="0"/>
          <w:numId w:val="5"/>
        </w:numPr>
        <w:spacing w:before="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server will also maintain the score of both the players.</w:t>
      </w:r>
    </w:p>
    <w:p w:rsidR="004D705E" w:rsidRDefault="00B269AE">
      <w:pPr>
        <w:widowControl w:val="0"/>
        <w:numPr>
          <w:ilvl w:val="0"/>
          <w:numId w:val="5"/>
        </w:numPr>
        <w:spacing w:before="0" w:after="32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It relays the current state of the game to both the clients ( players ).</w:t>
      </w:r>
    </w:p>
    <w:p w:rsidR="004D705E" w:rsidRDefault="004D705E">
      <w:pPr>
        <w:widowControl w:val="0"/>
        <w:spacing w:before="0" w:after="320" w:line="276" w:lineRule="auto"/>
        <w:ind w:left="360"/>
        <w:rPr>
          <w:rFonts w:ascii="Times New Roman" w:eastAsia="Times New Roman" w:hAnsi="Times New Roman" w:cs="Times New Roman"/>
          <w:sz w:val="24"/>
          <w:szCs w:val="24"/>
        </w:rPr>
      </w:pPr>
    </w:p>
    <w:p w:rsidR="004D705E" w:rsidRDefault="00B269A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56"/>
          <w:szCs w:val="56"/>
        </w:rPr>
        <w:t xml:space="preserve">4.1 </w:t>
      </w:r>
      <w:r>
        <w:rPr>
          <w:rFonts w:ascii="Times New Roman" w:eastAsia="Times New Roman" w:hAnsi="Times New Roman" w:cs="Times New Roman"/>
          <w:b/>
          <w:color w:val="000000"/>
          <w:sz w:val="56"/>
          <w:szCs w:val="56"/>
        </w:rPr>
        <w:t>Technologies Used</w:t>
      </w:r>
    </w:p>
    <w:p w:rsidR="004D705E" w:rsidRDefault="00B269AE">
      <w:pPr>
        <w:pStyle w:val="Heading2"/>
        <w:numPr>
          <w:ilvl w:val="0"/>
          <w:numId w:val="6"/>
        </w:numPr>
        <w:rPr>
          <w:rFonts w:ascii="Times New Roman" w:eastAsia="Times New Roman" w:hAnsi="Times New Roman" w:cs="Times New Roman"/>
          <w:sz w:val="48"/>
          <w:szCs w:val="48"/>
        </w:rPr>
      </w:pPr>
      <w:bookmarkStart w:id="10" w:name="_buwz1tcz7y35" w:colFirst="0" w:colLast="0"/>
      <w:bookmarkEnd w:id="10"/>
      <w:r>
        <w:rPr>
          <w:rFonts w:ascii="Times New Roman" w:eastAsia="Times New Roman" w:hAnsi="Times New Roman" w:cs="Times New Roman"/>
          <w:sz w:val="48"/>
          <w:szCs w:val="48"/>
        </w:rPr>
        <w:t>Socket Programming</w:t>
      </w:r>
    </w:p>
    <w:p w:rsidR="004D705E" w:rsidRDefault="00B269AE">
      <w:pP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Sockets are used to send messages across a network. They provide a form of inter-process communication (IPC). The network can be a logical, local network to the computer or one that’s physically connected to an external network, with its own connections to other networks. The obvious example is the Internet, which you connect to via your ISP. TCP sockets are used for making this project, and therefore we use AF_INET and SOCK_STREAM flags. We use them over UDP sockets because they’re more telephonic, where the recipient has to approve the incoming connection before communication begins, and UDP sockets are more post-mail sort of thing (anyone can send a mail to any recipient whose address s/he knows), so they don’t really require an establishment of connection before communication can happen. Clearly, TCP suits more to our purpose than UDP sockets, therefore we use them.</w:t>
      </w:r>
    </w:p>
    <w:p w:rsidR="004D705E" w:rsidRDefault="00B269A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8"/>
          <w:szCs w:val="28"/>
        </w:rPr>
        <w:t>Purpose</w:t>
      </w:r>
      <w:r>
        <w:rPr>
          <w:rFonts w:ascii="Times New Roman" w:eastAsia="Times New Roman" w:hAnsi="Times New Roman" w:cs="Times New Roman"/>
          <w:color w:val="000000"/>
          <w:sz w:val="28"/>
          <w:szCs w:val="28"/>
        </w:rPr>
        <w:t xml:space="preserve">: In this project, we have used sockets to transfer the game-states of </w:t>
      </w:r>
      <w:r>
        <w:rPr>
          <w:rFonts w:ascii="Times New Roman" w:eastAsia="Times New Roman" w:hAnsi="Times New Roman" w:cs="Times New Roman"/>
          <w:color w:val="000000"/>
          <w:sz w:val="28"/>
          <w:szCs w:val="28"/>
        </w:rPr>
        <w:tab/>
      </w:r>
    </w:p>
    <w:p w:rsidR="004D705E" w:rsidRDefault="00B269A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both the players, our server socket keeps the positions of both players, their </w:t>
      </w:r>
    </w:p>
    <w:p w:rsidR="004D705E" w:rsidRDefault="00B269A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t xml:space="preserve">scores , current position and direction of the ball, maintains the physics for </w:t>
      </w:r>
    </w:p>
    <w:p w:rsidR="004D705E" w:rsidRDefault="00B269A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Collisions, etc.</w:t>
      </w:r>
    </w:p>
    <w:p w:rsidR="004D705E" w:rsidRDefault="00B269A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D705E" w:rsidRDefault="00B269AE">
      <w:pPr>
        <w:pStyle w:val="Heading2"/>
        <w:numPr>
          <w:ilvl w:val="0"/>
          <w:numId w:val="6"/>
        </w:numPr>
        <w:rPr>
          <w:rFonts w:ascii="Times New Roman" w:eastAsia="Times New Roman" w:hAnsi="Times New Roman" w:cs="Times New Roman"/>
          <w:sz w:val="48"/>
          <w:szCs w:val="48"/>
        </w:rPr>
      </w:pPr>
      <w:bookmarkStart w:id="11" w:name="_p2nityf5kx5q" w:colFirst="0" w:colLast="0"/>
      <w:bookmarkEnd w:id="11"/>
      <w:r>
        <w:rPr>
          <w:rFonts w:ascii="Times New Roman" w:eastAsia="Times New Roman" w:hAnsi="Times New Roman" w:cs="Times New Roman"/>
          <w:sz w:val="48"/>
          <w:szCs w:val="48"/>
        </w:rPr>
        <w:t>Python</w:t>
      </w:r>
    </w:p>
    <w:p w:rsidR="004D705E" w:rsidRDefault="00B269AE">
      <w:pPr>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Python is an interpreted, high-level, and general-purpose programming language. Python's design philosophy emphasizes code readability with its notable use of significant whitespace. Its language constructs and object-oriented approach aim to help programmers write clear, logical code for small and large-scale projects.</w:t>
      </w:r>
    </w:p>
    <w:p w:rsidR="004D705E" w:rsidRDefault="00B269AE">
      <w:pPr>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Purpose</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color w:val="000000"/>
          <w:sz w:val="32"/>
          <w:szCs w:val="32"/>
          <w:highlight w:val="white"/>
        </w:rPr>
        <w:t xml:space="preserve"> </w:t>
      </w:r>
      <w:r>
        <w:rPr>
          <w:rFonts w:ascii="Times New Roman" w:eastAsia="Times New Roman" w:hAnsi="Times New Roman" w:cs="Times New Roman"/>
          <w:color w:val="000000"/>
          <w:sz w:val="28"/>
          <w:szCs w:val="28"/>
          <w:highlight w:val="white"/>
        </w:rPr>
        <w:t xml:space="preserve"> Python is easy to use, versatile and fast to develop. Python provides the pygame library which is a multimedia library for making games and multimedia applications, it helps to develop the game mechanics and to develop GUI for the game. Python also provides socket and thread library which are used to develop this project.</w:t>
      </w:r>
      <w:bookmarkStart w:id="12" w:name="_x7rf9m61lckj" w:colFirst="0" w:colLast="0"/>
      <w:bookmarkStart w:id="13" w:name="_va5y84rjh4wi" w:colFirst="0" w:colLast="0"/>
      <w:bookmarkEnd w:id="12"/>
      <w:bookmarkEnd w:id="13"/>
    </w:p>
    <w:p w:rsidR="004D705E" w:rsidRDefault="004D705E">
      <w:pPr>
        <w:ind w:left="720"/>
        <w:rPr>
          <w:rFonts w:ascii="Times New Roman" w:eastAsia="Times New Roman" w:hAnsi="Times New Roman" w:cs="Times New Roman"/>
          <w:color w:val="000000"/>
          <w:sz w:val="28"/>
          <w:szCs w:val="28"/>
          <w:highlight w:val="white"/>
        </w:rPr>
      </w:pPr>
    </w:p>
    <w:p w:rsidR="004D705E" w:rsidRDefault="00B269AE">
      <w:pPr>
        <w:pStyle w:val="Heading2"/>
        <w:numPr>
          <w:ilvl w:val="0"/>
          <w:numId w:val="6"/>
        </w:numPr>
        <w:rPr>
          <w:rFonts w:ascii="Times New Roman" w:eastAsia="Times New Roman" w:hAnsi="Times New Roman" w:cs="Times New Roman"/>
          <w:sz w:val="48"/>
          <w:szCs w:val="48"/>
        </w:rPr>
      </w:pPr>
      <w:bookmarkStart w:id="14" w:name="_yetk0vf4zs1s" w:colFirst="0" w:colLast="0"/>
      <w:bookmarkEnd w:id="14"/>
      <w:r>
        <w:rPr>
          <w:rFonts w:ascii="Times New Roman" w:eastAsia="Times New Roman" w:hAnsi="Times New Roman" w:cs="Times New Roman"/>
          <w:sz w:val="48"/>
          <w:szCs w:val="48"/>
        </w:rPr>
        <w:t>Multi-Threading</w:t>
      </w:r>
    </w:p>
    <w:p w:rsidR="004D705E" w:rsidRDefault="00B269AE">
      <w:pPr>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A </w:t>
      </w:r>
      <w:r>
        <w:rPr>
          <w:rFonts w:ascii="Times New Roman" w:eastAsia="Times New Roman" w:hAnsi="Times New Roman" w:cs="Times New Roman"/>
          <w:b/>
          <w:color w:val="000000"/>
          <w:sz w:val="28"/>
          <w:szCs w:val="28"/>
          <w:highlight w:val="white"/>
        </w:rPr>
        <w:t>thread</w:t>
      </w:r>
      <w:r>
        <w:rPr>
          <w:rFonts w:ascii="Times New Roman" w:eastAsia="Times New Roman" w:hAnsi="Times New Roman" w:cs="Times New Roman"/>
          <w:color w:val="000000"/>
          <w:sz w:val="28"/>
          <w:szCs w:val="28"/>
          <w:highlight w:val="white"/>
        </w:rPr>
        <w:t xml:space="preserve"> is an entity within a process that can be scheduled for execution. Also, it is the smallest unit of processing that can be performed in an OS (Operating System).</w:t>
      </w:r>
    </w:p>
    <w:p w:rsidR="004D705E" w:rsidRDefault="00B269AE">
      <w:pPr>
        <w:spacing w:after="140"/>
        <w:ind w:left="760" w:right="40"/>
        <w:jc w:val="both"/>
        <w:rPr>
          <w:rFonts w:ascii="Times New Roman" w:eastAsia="Times New Roman" w:hAnsi="Times New Roman" w:cs="Times New Roman"/>
          <w:color w:val="000000"/>
          <w:sz w:val="28"/>
          <w:szCs w:val="28"/>
          <w:highlight w:val="white"/>
        </w:rPr>
      </w:pPr>
      <w:r>
        <w:rPr>
          <w:rFonts w:ascii="Times New Roman" w:eastAsia="Gungsuh" w:hAnsi="Times New Roman" w:cs="Times New Roman"/>
          <w:color w:val="000000"/>
          <w:sz w:val="28"/>
          <w:szCs w:val="28"/>
          <w:highlight w:val="white"/>
        </w:rPr>
        <w:t>Running several threads is similar to running several different programs concurrently, but with the following benefits −</w:t>
      </w:r>
    </w:p>
    <w:p w:rsidR="004D705E" w:rsidRDefault="00B269AE">
      <w:pPr>
        <w:numPr>
          <w:ilvl w:val="0"/>
          <w:numId w:val="7"/>
        </w:numPr>
        <w:spacing w:before="0"/>
        <w:ind w:left="144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Multiple threads within a process share the same data space with the main thread and can therefore share information or communicate with each other more easily than if they were separate processes.</w:t>
      </w:r>
    </w:p>
    <w:p w:rsidR="004D705E" w:rsidRDefault="00B269AE">
      <w:pPr>
        <w:numPr>
          <w:ilvl w:val="0"/>
          <w:numId w:val="7"/>
        </w:numPr>
        <w:spacing w:before="0" w:after="80"/>
        <w:ind w:left="1440"/>
        <w:rPr>
          <w:rFonts w:ascii="Times New Roman" w:eastAsia="Times New Roman" w:hAnsi="Times New Roman" w:cs="Times New Roman"/>
          <w:color w:val="000000"/>
          <w:sz w:val="30"/>
          <w:szCs w:val="30"/>
          <w:highlight w:val="white"/>
        </w:rPr>
      </w:pPr>
      <w:r>
        <w:rPr>
          <w:rFonts w:ascii="Times New Roman" w:eastAsia="Times New Roman" w:hAnsi="Times New Roman" w:cs="Times New Roman"/>
          <w:color w:val="000000"/>
          <w:sz w:val="28"/>
          <w:szCs w:val="28"/>
          <w:highlight w:val="white"/>
        </w:rPr>
        <w:t>Threads are sometimes called light-weight processes and they do not require much memory overhead; they are cheaper than processes</w:t>
      </w:r>
      <w:r>
        <w:rPr>
          <w:rFonts w:ascii="Times New Roman" w:eastAsia="Times New Roman" w:hAnsi="Times New Roman" w:cs="Times New Roman"/>
          <w:color w:val="000000"/>
          <w:sz w:val="34"/>
          <w:szCs w:val="34"/>
          <w:highlight w:val="white"/>
        </w:rPr>
        <w:t>.</w:t>
      </w:r>
    </w:p>
    <w:p w:rsidR="004D705E" w:rsidRDefault="004D705E">
      <w:pPr>
        <w:spacing w:before="0" w:after="80"/>
        <w:ind w:left="720"/>
        <w:rPr>
          <w:rFonts w:ascii="Times New Roman" w:eastAsia="Times New Roman" w:hAnsi="Times New Roman" w:cs="Times New Roman"/>
          <w:color w:val="000000"/>
          <w:sz w:val="34"/>
          <w:szCs w:val="34"/>
          <w:highlight w:val="white"/>
        </w:rPr>
      </w:pPr>
    </w:p>
    <w:p w:rsidR="004D705E" w:rsidRDefault="00B269AE">
      <w:pPr>
        <w:spacing w:before="0" w:after="8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Purpose</w:t>
      </w:r>
      <w:r>
        <w:rPr>
          <w:rFonts w:ascii="Times New Roman" w:eastAsia="Times New Roman" w:hAnsi="Times New Roman" w:cs="Times New Roman"/>
          <w:color w:val="000000"/>
          <w:sz w:val="28"/>
          <w:szCs w:val="28"/>
          <w:highlight w:val="white"/>
        </w:rPr>
        <w:t xml:space="preserve">: We have used Multiple threads for accepting new connections of clients and processing the connections concurrently on the server. On the </w:t>
      </w:r>
      <w:r>
        <w:rPr>
          <w:rFonts w:ascii="Times New Roman" w:eastAsia="Times New Roman" w:hAnsi="Times New Roman" w:cs="Times New Roman"/>
          <w:color w:val="000000"/>
          <w:sz w:val="28"/>
          <w:szCs w:val="28"/>
          <w:highlight w:val="white"/>
        </w:rPr>
        <w:lastRenderedPageBreak/>
        <w:t>client-side multiple threads are used to receive and send data at the same time. So, both the players function at the same time, giving the real-life experience of multi-player gaming.</w:t>
      </w:r>
    </w:p>
    <w:p w:rsidR="004D705E" w:rsidRDefault="004D705E">
      <w:pPr>
        <w:spacing w:before="0" w:after="80"/>
        <w:ind w:left="720"/>
        <w:rPr>
          <w:rFonts w:ascii="Times New Roman" w:eastAsia="Times New Roman" w:hAnsi="Times New Roman" w:cs="Times New Roman"/>
          <w:sz w:val="24"/>
          <w:szCs w:val="24"/>
          <w:highlight w:val="white"/>
        </w:rPr>
      </w:pPr>
    </w:p>
    <w:p w:rsidR="004D705E" w:rsidRDefault="004D705E">
      <w:pPr>
        <w:spacing w:before="0" w:after="80"/>
        <w:ind w:left="720"/>
        <w:rPr>
          <w:rFonts w:ascii="Times New Roman" w:eastAsia="Times New Roman" w:hAnsi="Times New Roman" w:cs="Times New Roman"/>
          <w:sz w:val="24"/>
          <w:szCs w:val="24"/>
          <w:highlight w:val="white"/>
        </w:rPr>
      </w:pPr>
    </w:p>
    <w:p w:rsidR="004D705E" w:rsidRDefault="00B269AE">
      <w:pPr>
        <w:pStyle w:val="Heading2"/>
        <w:numPr>
          <w:ilvl w:val="0"/>
          <w:numId w:val="6"/>
        </w:numPr>
        <w:rPr>
          <w:rFonts w:ascii="Times New Roman" w:eastAsia="Times New Roman" w:hAnsi="Times New Roman" w:cs="Times New Roman"/>
          <w:sz w:val="48"/>
          <w:szCs w:val="48"/>
        </w:rPr>
      </w:pPr>
      <w:bookmarkStart w:id="15" w:name="_1kbjftajfc5w" w:colFirst="0" w:colLast="0"/>
      <w:bookmarkEnd w:id="15"/>
      <w:r>
        <w:rPr>
          <w:rFonts w:ascii="Times New Roman" w:eastAsia="Times New Roman" w:hAnsi="Times New Roman" w:cs="Times New Roman"/>
          <w:sz w:val="48"/>
          <w:szCs w:val="48"/>
        </w:rPr>
        <w:t>Pickle</w:t>
      </w:r>
    </w:p>
    <w:p w:rsidR="004D705E" w:rsidRDefault="00B269AE">
      <w:pPr>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dictionary, etc.) into a character stream.</w:t>
      </w:r>
    </w:p>
    <w:p w:rsidR="004D705E" w:rsidRDefault="004D705E">
      <w:pPr>
        <w:ind w:left="720"/>
        <w:rPr>
          <w:rFonts w:ascii="Times New Roman" w:eastAsia="Times New Roman" w:hAnsi="Times New Roman" w:cs="Times New Roman"/>
          <w:color w:val="000000"/>
          <w:sz w:val="28"/>
          <w:szCs w:val="28"/>
          <w:highlight w:val="white"/>
        </w:rPr>
      </w:pPr>
    </w:p>
    <w:p w:rsidR="004D705E" w:rsidRDefault="002D08C7">
      <w:pPr>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Purpose</w:t>
      </w:r>
      <w:r>
        <w:rPr>
          <w:rFonts w:ascii="Times New Roman" w:eastAsia="Times New Roman" w:hAnsi="Times New Roman" w:cs="Times New Roman"/>
          <w:color w:val="000000"/>
          <w:sz w:val="28"/>
          <w:szCs w:val="28"/>
          <w:highlight w:val="white"/>
        </w:rPr>
        <w:t xml:space="preserve">: </w:t>
      </w:r>
      <w:r w:rsidR="00B269AE">
        <w:rPr>
          <w:rFonts w:ascii="Times New Roman" w:eastAsia="Times New Roman" w:hAnsi="Times New Roman" w:cs="Times New Roman"/>
          <w:color w:val="000000"/>
          <w:sz w:val="28"/>
          <w:szCs w:val="28"/>
          <w:highlight w:val="white"/>
        </w:rPr>
        <w:t>We have used the pickle library to send the game state across our network of clients and a server.</w:t>
      </w:r>
    </w:p>
    <w:p w:rsidR="004D705E" w:rsidRDefault="004D705E">
      <w:pPr>
        <w:ind w:left="720"/>
        <w:rPr>
          <w:rFonts w:ascii="Times New Roman" w:eastAsia="Times New Roman" w:hAnsi="Times New Roman" w:cs="Times New Roman"/>
          <w:color w:val="000000"/>
          <w:sz w:val="24"/>
          <w:szCs w:val="24"/>
          <w:highlight w:val="white"/>
        </w:rPr>
      </w:pPr>
    </w:p>
    <w:p w:rsidR="004D705E" w:rsidRDefault="004D705E">
      <w:pPr>
        <w:ind w:left="720"/>
        <w:rPr>
          <w:rFonts w:ascii="Times New Roman" w:eastAsia="Times New Roman" w:hAnsi="Times New Roman" w:cs="Times New Roman"/>
          <w:sz w:val="24"/>
          <w:szCs w:val="24"/>
          <w:highlight w:val="white"/>
        </w:rPr>
      </w:pPr>
    </w:p>
    <w:p w:rsidR="004D705E" w:rsidRDefault="004D705E">
      <w:pPr>
        <w:ind w:left="720"/>
        <w:rPr>
          <w:rFonts w:ascii="Times New Roman" w:eastAsia="Times New Roman" w:hAnsi="Times New Roman" w:cs="Times New Roman"/>
          <w:sz w:val="24"/>
          <w:szCs w:val="24"/>
          <w:highlight w:val="white"/>
        </w:rPr>
      </w:pPr>
    </w:p>
    <w:p w:rsidR="004D705E" w:rsidRDefault="004D705E">
      <w:pPr>
        <w:ind w:left="720"/>
        <w:rPr>
          <w:rFonts w:ascii="Times New Roman" w:eastAsia="Times New Roman" w:hAnsi="Times New Roman" w:cs="Times New Roman"/>
          <w:sz w:val="24"/>
          <w:szCs w:val="24"/>
          <w:highlight w:val="white"/>
        </w:rPr>
      </w:pPr>
    </w:p>
    <w:p w:rsidR="004D705E" w:rsidRDefault="004D705E">
      <w:pPr>
        <w:ind w:left="720"/>
        <w:rPr>
          <w:rFonts w:ascii="Times New Roman" w:eastAsia="Times New Roman" w:hAnsi="Times New Roman" w:cs="Times New Roman"/>
          <w:sz w:val="24"/>
          <w:szCs w:val="24"/>
          <w:highlight w:val="white"/>
        </w:rPr>
      </w:pPr>
    </w:p>
    <w:p w:rsidR="004D705E" w:rsidRDefault="004D705E">
      <w:pPr>
        <w:ind w:left="720"/>
        <w:rPr>
          <w:rFonts w:ascii="Times New Roman" w:eastAsia="Times New Roman" w:hAnsi="Times New Roman" w:cs="Times New Roman"/>
          <w:sz w:val="24"/>
          <w:szCs w:val="24"/>
          <w:highlight w:val="white"/>
        </w:rPr>
      </w:pPr>
    </w:p>
    <w:p w:rsidR="004D705E" w:rsidRDefault="004D705E">
      <w:pPr>
        <w:ind w:left="720"/>
        <w:rPr>
          <w:rFonts w:ascii="Times New Roman" w:eastAsia="Times New Roman" w:hAnsi="Times New Roman" w:cs="Times New Roman"/>
          <w:sz w:val="24"/>
          <w:szCs w:val="24"/>
          <w:highlight w:val="white"/>
        </w:rPr>
      </w:pPr>
    </w:p>
    <w:p w:rsidR="004D705E" w:rsidRDefault="004D705E">
      <w:pPr>
        <w:ind w:left="720"/>
        <w:rPr>
          <w:rFonts w:ascii="Times New Roman" w:eastAsia="Times New Roman" w:hAnsi="Times New Roman" w:cs="Times New Roman"/>
          <w:sz w:val="24"/>
          <w:szCs w:val="24"/>
          <w:highlight w:val="white"/>
        </w:rPr>
      </w:pPr>
    </w:p>
    <w:p w:rsidR="004D705E" w:rsidRDefault="004D705E">
      <w:pPr>
        <w:ind w:left="720"/>
        <w:rPr>
          <w:rFonts w:ascii="Times New Roman" w:eastAsia="Times New Roman" w:hAnsi="Times New Roman" w:cs="Times New Roman"/>
          <w:sz w:val="24"/>
          <w:szCs w:val="24"/>
          <w:highlight w:val="white"/>
        </w:rPr>
      </w:pPr>
    </w:p>
    <w:p w:rsidR="004D705E" w:rsidRDefault="004D705E">
      <w:pPr>
        <w:ind w:left="720"/>
        <w:rPr>
          <w:rFonts w:ascii="Times New Roman" w:eastAsia="Times New Roman" w:hAnsi="Times New Roman" w:cs="Times New Roman"/>
          <w:sz w:val="24"/>
          <w:szCs w:val="24"/>
          <w:highlight w:val="white"/>
        </w:rPr>
      </w:pPr>
    </w:p>
    <w:p w:rsidR="004D705E" w:rsidRDefault="004D705E">
      <w:pPr>
        <w:ind w:left="720"/>
        <w:rPr>
          <w:rFonts w:ascii="Times New Roman" w:eastAsia="Times New Roman" w:hAnsi="Times New Roman" w:cs="Times New Roman"/>
          <w:color w:val="000000"/>
          <w:sz w:val="24"/>
          <w:szCs w:val="24"/>
          <w:highlight w:val="white"/>
        </w:rPr>
      </w:pPr>
    </w:p>
    <w:p w:rsidR="004D705E" w:rsidRDefault="004D705E">
      <w:pPr>
        <w:ind w:left="720"/>
        <w:rPr>
          <w:rFonts w:ascii="Times New Roman" w:eastAsia="Times New Roman" w:hAnsi="Times New Roman" w:cs="Times New Roman"/>
          <w:color w:val="000000"/>
          <w:sz w:val="24"/>
          <w:szCs w:val="24"/>
          <w:highlight w:val="white"/>
        </w:rPr>
      </w:pPr>
    </w:p>
    <w:p w:rsidR="004D705E" w:rsidRDefault="004D705E">
      <w:pPr>
        <w:ind w:left="720"/>
        <w:rPr>
          <w:rFonts w:ascii="Times New Roman" w:eastAsia="Times New Roman" w:hAnsi="Times New Roman" w:cs="Times New Roman"/>
          <w:color w:val="000000"/>
          <w:sz w:val="24"/>
          <w:szCs w:val="24"/>
          <w:highlight w:val="white"/>
        </w:rPr>
      </w:pPr>
    </w:p>
    <w:p w:rsidR="004D705E" w:rsidRDefault="004D705E">
      <w:pPr>
        <w:ind w:left="720"/>
        <w:rPr>
          <w:rFonts w:ascii="Times New Roman" w:eastAsia="Times New Roman" w:hAnsi="Times New Roman" w:cs="Times New Roman"/>
          <w:color w:val="000000"/>
          <w:sz w:val="24"/>
          <w:szCs w:val="24"/>
          <w:highlight w:val="white"/>
        </w:rPr>
      </w:pPr>
    </w:p>
    <w:p w:rsidR="004D705E" w:rsidRDefault="004D705E">
      <w:pPr>
        <w:ind w:left="720"/>
        <w:rPr>
          <w:rFonts w:ascii="Times New Roman" w:eastAsia="Times New Roman" w:hAnsi="Times New Roman" w:cs="Times New Roman"/>
          <w:color w:val="000000"/>
          <w:sz w:val="24"/>
          <w:szCs w:val="24"/>
          <w:highlight w:val="white"/>
        </w:rPr>
      </w:pPr>
    </w:p>
    <w:p w:rsidR="004D705E" w:rsidRDefault="00B269AE">
      <w:pPr>
        <w:pStyle w:val="Title"/>
        <w:spacing w:before="0"/>
        <w:rPr>
          <w:rFonts w:ascii="Times New Roman" w:eastAsia="Times New Roman" w:hAnsi="Times New Roman" w:cs="Times New Roman"/>
          <w:color w:val="000000"/>
          <w:sz w:val="56"/>
          <w:szCs w:val="56"/>
        </w:rPr>
      </w:pPr>
      <w:bookmarkStart w:id="16" w:name="_5cvuw8u2dp7q" w:colFirst="0" w:colLast="0"/>
      <w:bookmarkEnd w:id="16"/>
      <w:r>
        <w:rPr>
          <w:rFonts w:ascii="Times New Roman" w:eastAsia="Times New Roman" w:hAnsi="Times New Roman" w:cs="Times New Roman"/>
          <w:color w:val="000000"/>
          <w:sz w:val="56"/>
          <w:szCs w:val="56"/>
        </w:rPr>
        <w:lastRenderedPageBreak/>
        <w:t>5</w:t>
      </w:r>
      <w:r>
        <w:rPr>
          <w:rFonts w:ascii="Times New Roman" w:eastAsia="Times New Roman" w:hAnsi="Times New Roman" w:cs="Times New Roman"/>
          <w:color w:val="000000"/>
          <w:sz w:val="72"/>
          <w:szCs w:val="72"/>
        </w:rPr>
        <w:t xml:space="preserve">. </w:t>
      </w:r>
      <w:r>
        <w:rPr>
          <w:rFonts w:ascii="Times New Roman" w:eastAsia="Times New Roman" w:hAnsi="Times New Roman" w:cs="Times New Roman"/>
          <w:color w:val="000000"/>
          <w:sz w:val="56"/>
          <w:szCs w:val="56"/>
        </w:rPr>
        <w:t>Results</w:t>
      </w:r>
    </w:p>
    <w:p w:rsidR="004D705E" w:rsidRDefault="004D705E">
      <w:pPr>
        <w:rPr>
          <w:rFonts w:ascii="Times New Roman" w:eastAsia="Times New Roman" w:hAnsi="Times New Roman" w:cs="Times New Roman"/>
          <w:color w:val="000000"/>
          <w:sz w:val="38"/>
          <w:szCs w:val="38"/>
        </w:rPr>
      </w:pPr>
    </w:p>
    <w:p w:rsidR="004D705E" w:rsidRDefault="009B51F1">
      <w:pPr>
        <w:spacing w:before="0"/>
        <w:rPr>
          <w:rFonts w:ascii="Times New Roman" w:eastAsia="Times New Roman" w:hAnsi="Times New Roman" w:cs="Times New Roman"/>
          <w:color w:val="000000"/>
          <w:sz w:val="44"/>
          <w:szCs w:val="44"/>
          <w:highlight w:val="white"/>
        </w:rPr>
      </w:pPr>
      <w:r w:rsidRPr="009B51F1">
        <w:rPr>
          <w:rFonts w:ascii="Times New Roman" w:eastAsia="Times New Roman" w:hAnsi="Times New Roman" w:cs="Times New Roman"/>
          <w:noProof/>
          <w:color w:val="000000"/>
          <w:sz w:val="38"/>
          <w:szCs w:val="38"/>
        </w:rPr>
        <w:drawing>
          <wp:inline distT="0" distB="0" distL="0" distR="0" wp14:anchorId="0215838A" wp14:editId="24EC505F">
            <wp:extent cx="5943600" cy="3582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2035"/>
                    </a:xfrm>
                    <a:prstGeom prst="rect">
                      <a:avLst/>
                    </a:prstGeom>
                  </pic:spPr>
                </pic:pic>
              </a:graphicData>
            </a:graphic>
          </wp:inline>
        </w:drawing>
      </w:r>
    </w:p>
    <w:p w:rsidR="009B51F1" w:rsidRDefault="009B51F1">
      <w:pPr>
        <w:spacing w:before="0"/>
        <w:rPr>
          <w:rFonts w:ascii="Times New Roman" w:eastAsia="Times New Roman" w:hAnsi="Times New Roman" w:cs="Times New Roman"/>
          <w:color w:val="000000"/>
          <w:sz w:val="44"/>
          <w:szCs w:val="44"/>
          <w:highlight w:val="white"/>
        </w:rPr>
      </w:pPr>
    </w:p>
    <w:p w:rsidR="009B51F1" w:rsidRDefault="009B51F1">
      <w:pPr>
        <w:spacing w:before="0"/>
        <w:rPr>
          <w:rFonts w:ascii="Times New Roman" w:eastAsia="Times New Roman" w:hAnsi="Times New Roman" w:cs="Times New Roman"/>
          <w:color w:val="000000"/>
          <w:sz w:val="44"/>
          <w:szCs w:val="44"/>
          <w:highlight w:val="white"/>
        </w:rPr>
      </w:pPr>
      <w:r w:rsidRPr="009B51F1">
        <w:rPr>
          <w:rFonts w:ascii="Times New Roman" w:eastAsia="Times New Roman" w:hAnsi="Times New Roman" w:cs="Times New Roman"/>
          <w:noProof/>
          <w:color w:val="000000"/>
          <w:sz w:val="44"/>
          <w:szCs w:val="44"/>
        </w:rPr>
        <w:drawing>
          <wp:inline distT="0" distB="0" distL="0" distR="0" wp14:anchorId="5649558D" wp14:editId="7AF34AA1">
            <wp:extent cx="5943600" cy="3550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0285"/>
                    </a:xfrm>
                    <a:prstGeom prst="rect">
                      <a:avLst/>
                    </a:prstGeom>
                  </pic:spPr>
                </pic:pic>
              </a:graphicData>
            </a:graphic>
          </wp:inline>
        </w:drawing>
      </w:r>
    </w:p>
    <w:p w:rsidR="004D705E" w:rsidRDefault="00B269AE">
      <w:pPr>
        <w:pStyle w:val="Title"/>
        <w:spacing w:before="0"/>
        <w:rPr>
          <w:rFonts w:ascii="Times New Roman" w:eastAsia="Times New Roman" w:hAnsi="Times New Roman" w:cs="Times New Roman"/>
          <w:color w:val="000000"/>
          <w:sz w:val="56"/>
          <w:szCs w:val="56"/>
        </w:rPr>
      </w:pPr>
      <w:bookmarkStart w:id="17" w:name="_u4evu01wfm0c" w:colFirst="0" w:colLast="0"/>
      <w:bookmarkEnd w:id="17"/>
      <w:r>
        <w:rPr>
          <w:rFonts w:ascii="Times New Roman" w:eastAsia="Times New Roman" w:hAnsi="Times New Roman" w:cs="Times New Roman"/>
          <w:color w:val="000000"/>
          <w:sz w:val="56"/>
          <w:szCs w:val="56"/>
        </w:rPr>
        <w:lastRenderedPageBreak/>
        <w:t>6</w:t>
      </w:r>
      <w:r>
        <w:rPr>
          <w:rFonts w:ascii="Times New Roman" w:eastAsia="Times New Roman" w:hAnsi="Times New Roman" w:cs="Times New Roman"/>
          <w:color w:val="000000"/>
          <w:sz w:val="72"/>
          <w:szCs w:val="72"/>
        </w:rPr>
        <w:t xml:space="preserve">. </w:t>
      </w:r>
      <w:r>
        <w:rPr>
          <w:rFonts w:ascii="Times New Roman" w:eastAsia="Times New Roman" w:hAnsi="Times New Roman" w:cs="Times New Roman"/>
          <w:color w:val="000000"/>
          <w:sz w:val="56"/>
          <w:szCs w:val="56"/>
        </w:rPr>
        <w:t>References</w:t>
      </w:r>
    </w:p>
    <w:bookmarkStart w:id="18" w:name="_7ozvyqndh8s9" w:colFirst="0" w:colLast="0"/>
    <w:bookmarkEnd w:id="18"/>
    <w:p w:rsidR="004D705E" w:rsidRDefault="00B269AE">
      <w:pPr>
        <w:pStyle w:val="Heading3"/>
        <w:numPr>
          <w:ilvl w:val="0"/>
          <w:numId w:val="8"/>
        </w:numPr>
        <w:spacing w:line="360" w:lineRule="auto"/>
        <w:rPr>
          <w:rFonts w:ascii="Times New Roman" w:eastAsia="Times New Roman" w:hAnsi="Times New Roman" w:cs="Times New Roman"/>
          <w:sz w:val="34"/>
          <w:szCs w:val="34"/>
        </w:rPr>
      </w:pPr>
      <w:r>
        <w:fldChar w:fldCharType="begin"/>
      </w:r>
      <w:r>
        <w:instrText xml:space="preserve"> HYPERLINK "https://pythonprogramming.net/sockets-tutorial-python-3/" \h </w:instrText>
      </w:r>
      <w:r>
        <w:fldChar w:fldCharType="separate"/>
      </w:r>
      <w:r>
        <w:rPr>
          <w:rFonts w:ascii="Times New Roman" w:eastAsia="Times New Roman" w:hAnsi="Times New Roman" w:cs="Times New Roman"/>
          <w:color w:val="1155CC"/>
          <w:sz w:val="34"/>
          <w:szCs w:val="34"/>
          <w:u w:val="single"/>
        </w:rPr>
        <w:t>https://pythonprogramming.net/sockets-tutorial-python-3/</w:t>
      </w:r>
      <w:r>
        <w:rPr>
          <w:rFonts w:ascii="Times New Roman" w:eastAsia="Times New Roman" w:hAnsi="Times New Roman" w:cs="Times New Roman"/>
          <w:color w:val="1155CC"/>
          <w:sz w:val="34"/>
          <w:szCs w:val="34"/>
          <w:u w:val="single"/>
        </w:rPr>
        <w:fldChar w:fldCharType="end"/>
      </w:r>
      <w:r>
        <w:rPr>
          <w:rFonts w:ascii="Times New Roman" w:eastAsia="Times New Roman" w:hAnsi="Times New Roman" w:cs="Times New Roman"/>
          <w:sz w:val="34"/>
          <w:szCs w:val="34"/>
        </w:rPr>
        <w:t xml:space="preserve"> </w:t>
      </w:r>
    </w:p>
    <w:p w:rsidR="004D705E" w:rsidRDefault="00C972B3">
      <w:pPr>
        <w:numPr>
          <w:ilvl w:val="0"/>
          <w:numId w:val="8"/>
        </w:numPr>
        <w:spacing w:line="360" w:lineRule="auto"/>
        <w:rPr>
          <w:rFonts w:ascii="Times New Roman" w:eastAsia="Times New Roman" w:hAnsi="Times New Roman" w:cs="Times New Roman"/>
          <w:sz w:val="28"/>
          <w:szCs w:val="28"/>
        </w:rPr>
      </w:pPr>
      <w:hyperlink r:id="rId11">
        <w:r w:rsidR="00B269AE">
          <w:rPr>
            <w:rFonts w:ascii="Times New Roman" w:eastAsia="Times New Roman" w:hAnsi="Times New Roman" w:cs="Times New Roman"/>
            <w:color w:val="1155CC"/>
            <w:sz w:val="28"/>
            <w:szCs w:val="28"/>
            <w:u w:val="single"/>
          </w:rPr>
          <w:t>https://docs.python.org/3/</w:t>
        </w:r>
      </w:hyperlink>
      <w:r w:rsidR="00B269AE">
        <w:rPr>
          <w:rFonts w:ascii="Times New Roman" w:eastAsia="Times New Roman" w:hAnsi="Times New Roman" w:cs="Times New Roman"/>
          <w:sz w:val="28"/>
          <w:szCs w:val="28"/>
        </w:rPr>
        <w:t xml:space="preserve"> </w:t>
      </w:r>
    </w:p>
    <w:p w:rsidR="004D705E" w:rsidRDefault="00C972B3">
      <w:pPr>
        <w:numPr>
          <w:ilvl w:val="0"/>
          <w:numId w:val="8"/>
        </w:numPr>
        <w:spacing w:line="360" w:lineRule="auto"/>
        <w:rPr>
          <w:rFonts w:ascii="Times New Roman" w:eastAsia="Times New Roman" w:hAnsi="Times New Roman" w:cs="Times New Roman"/>
          <w:sz w:val="28"/>
          <w:szCs w:val="28"/>
        </w:rPr>
      </w:pPr>
      <w:hyperlink r:id="rId12">
        <w:r w:rsidR="00B269AE">
          <w:rPr>
            <w:rFonts w:ascii="Times New Roman" w:eastAsia="Times New Roman" w:hAnsi="Times New Roman" w:cs="Times New Roman"/>
            <w:color w:val="1155CC"/>
            <w:sz w:val="28"/>
            <w:szCs w:val="28"/>
            <w:u w:val="single"/>
          </w:rPr>
          <w:t>https://www.pygame.org/wiki/tutorials</w:t>
        </w:r>
      </w:hyperlink>
      <w:r w:rsidR="00B269AE">
        <w:rPr>
          <w:rFonts w:ascii="Times New Roman" w:eastAsia="Times New Roman" w:hAnsi="Times New Roman" w:cs="Times New Roman"/>
          <w:sz w:val="28"/>
          <w:szCs w:val="28"/>
        </w:rPr>
        <w:t xml:space="preserve"> </w:t>
      </w:r>
    </w:p>
    <w:p w:rsidR="004D705E" w:rsidRDefault="00C972B3">
      <w:pPr>
        <w:numPr>
          <w:ilvl w:val="0"/>
          <w:numId w:val="8"/>
        </w:numPr>
        <w:spacing w:line="360" w:lineRule="auto"/>
        <w:rPr>
          <w:rFonts w:ascii="Times New Roman" w:eastAsia="Times New Roman" w:hAnsi="Times New Roman" w:cs="Times New Roman"/>
          <w:sz w:val="28"/>
          <w:szCs w:val="28"/>
        </w:rPr>
      </w:pPr>
      <w:hyperlink r:id="rId13">
        <w:r w:rsidR="00B269AE">
          <w:rPr>
            <w:rFonts w:ascii="Times New Roman" w:eastAsia="Times New Roman" w:hAnsi="Times New Roman" w:cs="Times New Roman"/>
            <w:color w:val="1155CC"/>
            <w:sz w:val="28"/>
            <w:szCs w:val="28"/>
            <w:u w:val="single"/>
          </w:rPr>
          <w:t>https://medium.com/iothincvit/pygame-for-beginners-234da7d3c56f</w:t>
        </w:r>
      </w:hyperlink>
      <w:r w:rsidR="00B269AE">
        <w:rPr>
          <w:rFonts w:ascii="Times New Roman" w:eastAsia="Times New Roman" w:hAnsi="Times New Roman" w:cs="Times New Roman"/>
          <w:sz w:val="28"/>
          <w:szCs w:val="28"/>
        </w:rPr>
        <w:t xml:space="preserve"> </w:t>
      </w:r>
    </w:p>
    <w:p w:rsidR="004D705E" w:rsidRDefault="00C972B3">
      <w:pPr>
        <w:numPr>
          <w:ilvl w:val="0"/>
          <w:numId w:val="8"/>
        </w:numPr>
        <w:spacing w:line="360" w:lineRule="auto"/>
        <w:rPr>
          <w:rFonts w:ascii="Times New Roman" w:eastAsia="Times New Roman" w:hAnsi="Times New Roman" w:cs="Times New Roman"/>
          <w:sz w:val="28"/>
          <w:szCs w:val="28"/>
        </w:rPr>
      </w:pPr>
      <w:hyperlink r:id="rId14">
        <w:r w:rsidR="00B269AE">
          <w:rPr>
            <w:rFonts w:ascii="Times New Roman" w:eastAsia="Times New Roman" w:hAnsi="Times New Roman" w:cs="Times New Roman"/>
            <w:color w:val="1155CC"/>
            <w:sz w:val="28"/>
            <w:szCs w:val="28"/>
            <w:u w:val="single"/>
          </w:rPr>
          <w:t>https://www.tutorialspoint.com/python/python_multithreading.htm</w:t>
        </w:r>
      </w:hyperlink>
      <w:r w:rsidR="00B269AE">
        <w:rPr>
          <w:rFonts w:ascii="Times New Roman" w:eastAsia="Times New Roman" w:hAnsi="Times New Roman" w:cs="Times New Roman"/>
          <w:sz w:val="28"/>
          <w:szCs w:val="28"/>
        </w:rPr>
        <w:t xml:space="preserve"> </w:t>
      </w:r>
    </w:p>
    <w:p w:rsidR="004D705E" w:rsidRDefault="00C972B3">
      <w:pPr>
        <w:numPr>
          <w:ilvl w:val="0"/>
          <w:numId w:val="8"/>
        </w:numPr>
        <w:spacing w:line="360" w:lineRule="auto"/>
        <w:rPr>
          <w:rFonts w:ascii="Times New Roman" w:eastAsia="Times New Roman" w:hAnsi="Times New Roman" w:cs="Times New Roman"/>
          <w:sz w:val="28"/>
          <w:szCs w:val="28"/>
        </w:rPr>
      </w:pPr>
      <w:hyperlink r:id="rId15">
        <w:r w:rsidR="00B269AE">
          <w:rPr>
            <w:rFonts w:ascii="Times New Roman" w:eastAsia="Times New Roman" w:hAnsi="Times New Roman" w:cs="Times New Roman"/>
            <w:color w:val="1155CC"/>
            <w:sz w:val="28"/>
            <w:szCs w:val="28"/>
            <w:u w:val="single"/>
          </w:rPr>
          <w:t>https://docs.python.org/3/library/pickle.html</w:t>
        </w:r>
      </w:hyperlink>
    </w:p>
    <w:p w:rsidR="004D705E" w:rsidRDefault="004D705E"/>
    <w:p w:rsidR="004D705E" w:rsidRDefault="004D705E"/>
    <w:p w:rsidR="004D705E" w:rsidRDefault="004D705E"/>
    <w:p w:rsidR="009446BB" w:rsidRDefault="009446BB" w:rsidP="009446BB">
      <w:pPr>
        <w:pStyle w:val="Title"/>
        <w:spacing w:before="0"/>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7</w:t>
      </w:r>
      <w:r>
        <w:rPr>
          <w:rFonts w:ascii="Times New Roman" w:eastAsia="Times New Roman" w:hAnsi="Times New Roman" w:cs="Times New Roman"/>
          <w:color w:val="000000"/>
          <w:sz w:val="72"/>
          <w:szCs w:val="72"/>
        </w:rPr>
        <w:t xml:space="preserve">. </w:t>
      </w:r>
      <w:r>
        <w:rPr>
          <w:rFonts w:ascii="Times New Roman" w:eastAsia="Times New Roman" w:hAnsi="Times New Roman" w:cs="Times New Roman"/>
          <w:color w:val="000000"/>
          <w:sz w:val="56"/>
          <w:szCs w:val="56"/>
        </w:rPr>
        <w:t>Github Repository</w:t>
      </w:r>
    </w:p>
    <w:p w:rsidR="004D705E" w:rsidRPr="009F39D3" w:rsidRDefault="00C972B3">
      <w:pPr>
        <w:rPr>
          <w:sz w:val="36"/>
          <w:szCs w:val="36"/>
        </w:rPr>
      </w:pPr>
      <w:hyperlink r:id="rId16" w:history="1">
        <w:r w:rsidR="009446BB" w:rsidRPr="009F39D3">
          <w:rPr>
            <w:rStyle w:val="Hyperlink"/>
            <w:sz w:val="36"/>
            <w:szCs w:val="36"/>
          </w:rPr>
          <w:t>https://github.com/bluespex/Air-Hockey-Multiplayer</w:t>
        </w:r>
      </w:hyperlink>
    </w:p>
    <w:p w:rsidR="004D705E" w:rsidRDefault="004D705E"/>
    <w:p w:rsidR="004D705E" w:rsidRDefault="004D705E"/>
    <w:p w:rsidR="004D705E" w:rsidRDefault="004D705E"/>
    <w:p w:rsidR="004D705E" w:rsidRDefault="004D705E"/>
    <w:p w:rsidR="004D705E" w:rsidRDefault="004D705E"/>
    <w:p w:rsidR="004D705E" w:rsidRDefault="004D705E"/>
    <w:p w:rsidR="004D705E" w:rsidRDefault="004D705E"/>
    <w:p w:rsidR="004D705E" w:rsidRDefault="004D705E"/>
    <w:p w:rsidR="004D705E" w:rsidRDefault="004D705E"/>
    <w:p w:rsidR="009B51F1" w:rsidRDefault="009B51F1">
      <w:pPr>
        <w:pStyle w:val="Title"/>
        <w:rPr>
          <w:rFonts w:ascii="Times New Roman" w:eastAsia="Times New Roman" w:hAnsi="Times New Roman" w:cs="Times New Roman"/>
          <w:color w:val="000000"/>
          <w:sz w:val="72"/>
          <w:szCs w:val="72"/>
        </w:rPr>
      </w:pPr>
      <w:bookmarkStart w:id="19" w:name="_mnnxm8m71ysm" w:colFirst="0" w:colLast="0"/>
      <w:bookmarkEnd w:id="19"/>
    </w:p>
    <w:p w:rsidR="009B51F1" w:rsidRDefault="009B51F1">
      <w:pPr>
        <w:pStyle w:val="Title"/>
        <w:rPr>
          <w:rFonts w:ascii="Times New Roman" w:eastAsia="Times New Roman" w:hAnsi="Times New Roman" w:cs="Times New Roman"/>
          <w:color w:val="000000"/>
          <w:sz w:val="72"/>
          <w:szCs w:val="72"/>
        </w:rPr>
      </w:pPr>
    </w:p>
    <w:p w:rsidR="004D705E" w:rsidRDefault="00B269AE">
      <w:pPr>
        <w:pStyle w:val="Title"/>
        <w:rPr>
          <w:rFonts w:ascii="Times New Roman" w:eastAsia="Times New Roman" w:hAnsi="Times New Roman" w:cs="Times New Roman"/>
          <w:color w:val="000000"/>
          <w:sz w:val="72"/>
          <w:szCs w:val="72"/>
        </w:rPr>
      </w:pPr>
      <w:r>
        <w:rPr>
          <w:rFonts w:ascii="Times New Roman" w:eastAsia="Times New Roman" w:hAnsi="Times New Roman" w:cs="Times New Roman"/>
          <w:color w:val="000000"/>
          <w:sz w:val="72"/>
          <w:szCs w:val="72"/>
        </w:rPr>
        <w:t>Appendix</w:t>
      </w:r>
    </w:p>
    <w:p w:rsidR="004D705E" w:rsidRDefault="004D705E">
      <w:pPr>
        <w:rPr>
          <w:rFonts w:ascii="Times New Roman" w:eastAsia="Times New Roman" w:hAnsi="Times New Roman" w:cs="Times New Roman"/>
        </w:rPr>
      </w:pPr>
    </w:p>
    <w:p w:rsidR="004D705E" w:rsidRDefault="00B269AE">
      <w:pPr>
        <w:pStyle w:val="Heading1"/>
        <w:rPr>
          <w:rFonts w:ascii="Times New Roman" w:eastAsia="Times New Roman" w:hAnsi="Times New Roman" w:cs="Times New Roman"/>
          <w:color w:val="008575"/>
        </w:rPr>
      </w:pPr>
      <w:bookmarkStart w:id="20" w:name="_uskmtry9khe8" w:colFirst="0" w:colLast="0"/>
      <w:bookmarkEnd w:id="20"/>
      <w:r>
        <w:rPr>
          <w:rFonts w:ascii="Times New Roman" w:eastAsia="Times New Roman" w:hAnsi="Times New Roman" w:cs="Times New Roman"/>
          <w:color w:val="008575"/>
        </w:rPr>
        <w:t>CODE SNIPPETS</w:t>
      </w:r>
    </w:p>
    <w:p w:rsidR="004D705E" w:rsidRDefault="00B269AE">
      <w:pPr>
        <w:pStyle w:val="Heading1"/>
        <w:numPr>
          <w:ilvl w:val="0"/>
          <w:numId w:val="9"/>
        </w:numPr>
        <w:rPr>
          <w:rFonts w:ascii="Times New Roman" w:eastAsia="Times New Roman" w:hAnsi="Times New Roman" w:cs="Times New Roman"/>
          <w:color w:val="666666"/>
          <w:sz w:val="30"/>
          <w:szCs w:val="30"/>
        </w:rPr>
      </w:pPr>
      <w:bookmarkStart w:id="21" w:name="_xkqwm4a32wo1" w:colFirst="0" w:colLast="0"/>
      <w:bookmarkEnd w:id="21"/>
      <w:r>
        <w:rPr>
          <w:rFonts w:ascii="Times New Roman" w:eastAsia="Times New Roman" w:hAnsi="Times New Roman" w:cs="Times New Roman"/>
          <w:color w:val="666666"/>
          <w:sz w:val="30"/>
          <w:szCs w:val="30"/>
          <w:u w:val="single"/>
        </w:rPr>
        <w:t>The Client class</w:t>
      </w:r>
    </w:p>
    <w:p w:rsidR="004D705E" w:rsidRDefault="00B269A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519295" cy="475107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7"/>
                    <a:srcRect/>
                    <a:stretch>
                      <a:fillRect/>
                    </a:stretch>
                  </pic:blipFill>
                  <pic:spPr>
                    <a:xfrm>
                      <a:off x="0" y="0"/>
                      <a:ext cx="4519613" cy="4751388"/>
                    </a:xfrm>
                    <a:prstGeom prst="rect">
                      <a:avLst/>
                    </a:prstGeom>
                  </pic:spPr>
                </pic:pic>
              </a:graphicData>
            </a:graphic>
          </wp:inline>
        </w:drawing>
      </w:r>
    </w:p>
    <w:p w:rsidR="004D705E" w:rsidRDefault="00B269AE">
      <w:pPr>
        <w:pStyle w:val="Heading4"/>
        <w:jc w:val="center"/>
        <w:rPr>
          <w:rFonts w:ascii="Times New Roman" w:eastAsia="Times New Roman" w:hAnsi="Times New Roman" w:cs="Times New Roman"/>
        </w:rPr>
      </w:pPr>
      <w:bookmarkStart w:id="22" w:name="_y7kw2htc8use" w:colFirst="0" w:colLast="0"/>
      <w:bookmarkEnd w:id="22"/>
      <w:r>
        <w:rPr>
          <w:rFonts w:ascii="Times New Roman" w:eastAsia="Times New Roman" w:hAnsi="Times New Roman" w:cs="Times New Roman"/>
          <w:sz w:val="30"/>
          <w:szCs w:val="30"/>
        </w:rPr>
        <w:t>The players are objects of this class.</w:t>
      </w:r>
    </w:p>
    <w:p w:rsidR="004D705E" w:rsidRDefault="00B269AE">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4D705E" w:rsidRDefault="00B269AE">
      <w:pPr>
        <w:pStyle w:val="Heading1"/>
        <w:numPr>
          <w:ilvl w:val="0"/>
          <w:numId w:val="9"/>
        </w:numPr>
        <w:rPr>
          <w:rFonts w:ascii="Times New Roman" w:eastAsia="Times New Roman" w:hAnsi="Times New Roman" w:cs="Times New Roman"/>
        </w:rPr>
      </w:pPr>
      <w:bookmarkStart w:id="23" w:name="_q3j53opbucan" w:colFirst="0" w:colLast="0"/>
      <w:bookmarkEnd w:id="23"/>
      <w:r>
        <w:rPr>
          <w:rFonts w:ascii="Times New Roman" w:eastAsia="Times New Roman" w:hAnsi="Times New Roman" w:cs="Times New Roman"/>
          <w:color w:val="666666"/>
          <w:sz w:val="30"/>
          <w:szCs w:val="30"/>
          <w:u w:val="single"/>
        </w:rPr>
        <w:lastRenderedPageBreak/>
        <w:t>The Player class</w:t>
      </w:r>
    </w:p>
    <w:p w:rsidR="004D705E" w:rsidRDefault="00B269A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954270" cy="479552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18"/>
                    <a:srcRect/>
                    <a:stretch>
                      <a:fillRect/>
                    </a:stretch>
                  </pic:blipFill>
                  <pic:spPr>
                    <a:xfrm>
                      <a:off x="0" y="0"/>
                      <a:ext cx="4954640" cy="4795838"/>
                    </a:xfrm>
                    <a:prstGeom prst="rect">
                      <a:avLst/>
                    </a:prstGeom>
                  </pic:spPr>
                </pic:pic>
              </a:graphicData>
            </a:graphic>
          </wp:inline>
        </w:drawing>
      </w:r>
    </w:p>
    <w:p w:rsidR="004D705E" w:rsidRDefault="00B269AE">
      <w:pPr>
        <w:pStyle w:val="Heading4"/>
        <w:jc w:val="center"/>
        <w:rPr>
          <w:rFonts w:ascii="Times New Roman" w:eastAsia="Times New Roman" w:hAnsi="Times New Roman" w:cs="Times New Roman"/>
          <w:sz w:val="30"/>
          <w:szCs w:val="30"/>
        </w:rPr>
      </w:pPr>
      <w:bookmarkStart w:id="24" w:name="_of5921eau4wl" w:colFirst="0" w:colLast="0"/>
      <w:bookmarkEnd w:id="24"/>
      <w:r>
        <w:rPr>
          <w:rFonts w:ascii="Times New Roman" w:eastAsia="Times New Roman" w:hAnsi="Times New Roman" w:cs="Times New Roman"/>
          <w:sz w:val="30"/>
          <w:szCs w:val="30"/>
        </w:rPr>
        <w:t>The initialization and the motion of the players.</w:t>
      </w:r>
    </w:p>
    <w:p w:rsidR="004D705E" w:rsidRDefault="004D705E">
      <w:pPr>
        <w:rPr>
          <w:rFonts w:ascii="Times New Roman" w:eastAsia="Times New Roman" w:hAnsi="Times New Roman" w:cs="Times New Roman"/>
        </w:rPr>
      </w:pPr>
    </w:p>
    <w:p w:rsidR="004D705E" w:rsidRDefault="004D705E">
      <w:pPr>
        <w:rPr>
          <w:rFonts w:ascii="Times New Roman" w:eastAsia="Times New Roman" w:hAnsi="Times New Roman" w:cs="Times New Roman"/>
        </w:rPr>
      </w:pPr>
    </w:p>
    <w:p w:rsidR="004D705E" w:rsidRDefault="00B269AE">
      <w:pPr>
        <w:pStyle w:val="Heading1"/>
        <w:numPr>
          <w:ilvl w:val="0"/>
          <w:numId w:val="9"/>
        </w:numPr>
        <w:rPr>
          <w:rFonts w:ascii="Times New Roman" w:eastAsia="Times New Roman" w:hAnsi="Times New Roman" w:cs="Times New Roman"/>
        </w:rPr>
      </w:pPr>
      <w:bookmarkStart w:id="25" w:name="_6ndvnjsx5tqs" w:colFirst="0" w:colLast="0"/>
      <w:bookmarkEnd w:id="25"/>
      <w:r>
        <w:rPr>
          <w:rFonts w:ascii="Times New Roman" w:eastAsia="Times New Roman" w:hAnsi="Times New Roman" w:cs="Times New Roman"/>
          <w:color w:val="666666"/>
          <w:sz w:val="30"/>
          <w:szCs w:val="30"/>
          <w:u w:val="single"/>
        </w:rPr>
        <w:lastRenderedPageBreak/>
        <w:t>The Ball object class</w:t>
      </w:r>
    </w:p>
    <w:p w:rsidR="004D705E" w:rsidRDefault="00B269AE">
      <w:pPr>
        <w:pStyle w:val="Heading4"/>
        <w:jc w:val="center"/>
        <w:rPr>
          <w:rFonts w:ascii="Times New Roman" w:eastAsia="Times New Roman" w:hAnsi="Times New Roman" w:cs="Times New Roman"/>
          <w:sz w:val="30"/>
          <w:szCs w:val="30"/>
        </w:rPr>
      </w:pPr>
      <w:bookmarkStart w:id="26" w:name="_89mececu9jtd" w:colFirst="0" w:colLast="0"/>
      <w:r>
        <w:rPr>
          <w:rFonts w:ascii="Times New Roman" w:eastAsia="Times New Roman" w:hAnsi="Times New Roman" w:cs="Times New Roman"/>
          <w:noProof/>
        </w:rPr>
        <w:drawing>
          <wp:inline distT="114300" distB="114300" distL="114300" distR="114300">
            <wp:extent cx="5042535" cy="482409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9"/>
                    <a:srcRect/>
                    <a:stretch>
                      <a:fillRect/>
                    </a:stretch>
                  </pic:blipFill>
                  <pic:spPr>
                    <a:xfrm>
                      <a:off x="0" y="0"/>
                      <a:ext cx="5042602" cy="4824413"/>
                    </a:xfrm>
                    <a:prstGeom prst="rect">
                      <a:avLst/>
                    </a:prstGeom>
                  </pic:spPr>
                </pic:pic>
              </a:graphicData>
            </a:graphic>
          </wp:inline>
        </w:drawing>
      </w:r>
    </w:p>
    <w:p w:rsidR="004D705E" w:rsidRDefault="00B269AE">
      <w:pPr>
        <w:pStyle w:val="Heading4"/>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The ball is an instance of this class.</w:t>
      </w:r>
    </w:p>
    <w:bookmarkEnd w:id="26"/>
    <w:p w:rsidR="004D705E" w:rsidRDefault="00B269AE">
      <w:pPr>
        <w:pStyle w:val="Heading4"/>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The mechanics of the ball is implemented here.</w:t>
      </w:r>
    </w:p>
    <w:p w:rsidR="004D705E" w:rsidRDefault="004D705E">
      <w:pPr>
        <w:rPr>
          <w:rFonts w:ascii="Times New Roman" w:eastAsia="Times New Roman" w:hAnsi="Times New Roman" w:cs="Times New Roman"/>
        </w:rPr>
      </w:pPr>
    </w:p>
    <w:p w:rsidR="004D705E" w:rsidRDefault="004D705E">
      <w:pPr>
        <w:rPr>
          <w:rFonts w:ascii="Times New Roman" w:eastAsia="Times New Roman" w:hAnsi="Times New Roman" w:cs="Times New Roman"/>
        </w:rPr>
      </w:pPr>
    </w:p>
    <w:p w:rsidR="004D705E" w:rsidRDefault="00B269AE">
      <w:pPr>
        <w:pStyle w:val="Heading1"/>
        <w:numPr>
          <w:ilvl w:val="0"/>
          <w:numId w:val="9"/>
        </w:numPr>
        <w:rPr>
          <w:rFonts w:ascii="Times New Roman" w:eastAsia="Times New Roman" w:hAnsi="Times New Roman" w:cs="Times New Roman"/>
        </w:rPr>
      </w:pPr>
      <w:bookmarkStart w:id="27" w:name="_yv3bgsmndzo6" w:colFirst="0" w:colLast="0"/>
      <w:bookmarkEnd w:id="27"/>
      <w:r>
        <w:rPr>
          <w:rFonts w:ascii="Times New Roman" w:eastAsia="Times New Roman" w:hAnsi="Times New Roman" w:cs="Times New Roman"/>
          <w:color w:val="666666"/>
          <w:sz w:val="30"/>
          <w:szCs w:val="30"/>
          <w:u w:val="single"/>
        </w:rPr>
        <w:lastRenderedPageBreak/>
        <w:t>The Server class</w:t>
      </w:r>
    </w:p>
    <w:p w:rsidR="004D705E" w:rsidRDefault="00B269A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683760" cy="47764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20"/>
                    <a:srcRect/>
                    <a:stretch>
                      <a:fillRect/>
                    </a:stretch>
                  </pic:blipFill>
                  <pic:spPr>
                    <a:xfrm>
                      <a:off x="0" y="0"/>
                      <a:ext cx="4684116" cy="4776788"/>
                    </a:xfrm>
                    <a:prstGeom prst="rect">
                      <a:avLst/>
                    </a:prstGeom>
                  </pic:spPr>
                </pic:pic>
              </a:graphicData>
            </a:graphic>
          </wp:inline>
        </w:drawing>
      </w:r>
    </w:p>
    <w:p w:rsidR="004D705E" w:rsidRDefault="00B269AE">
      <w:pPr>
        <w:pStyle w:val="Heading4"/>
        <w:jc w:val="center"/>
        <w:rPr>
          <w:rFonts w:ascii="Times New Roman" w:eastAsia="Times New Roman" w:hAnsi="Times New Roman" w:cs="Times New Roman"/>
        </w:rPr>
      </w:pPr>
      <w:bookmarkStart w:id="28" w:name="_nux720mjtfvh" w:colFirst="0" w:colLast="0"/>
      <w:bookmarkEnd w:id="28"/>
      <w:r>
        <w:rPr>
          <w:rFonts w:ascii="Times New Roman" w:eastAsia="Times New Roman" w:hAnsi="Times New Roman" w:cs="Times New Roman"/>
          <w:sz w:val="30"/>
          <w:szCs w:val="30"/>
        </w:rPr>
        <w:t>The overall game state is managed here.</w:t>
      </w:r>
    </w:p>
    <w:sectPr w:rsidR="004D705E">
      <w:footerReference w:type="default" r:id="rId21"/>
      <w:footerReference w:type="first" r:id="rId22"/>
      <w:pgSz w:w="12240" w:h="15840"/>
      <w:pgMar w:top="1080" w:right="1440" w:bottom="108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72B3" w:rsidRDefault="00C972B3">
      <w:pPr>
        <w:spacing w:before="0" w:line="240" w:lineRule="auto"/>
      </w:pPr>
      <w:r>
        <w:separator/>
      </w:r>
    </w:p>
  </w:endnote>
  <w:endnote w:type="continuationSeparator" w:id="0">
    <w:p w:rsidR="00C972B3" w:rsidRDefault="00C972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o">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Open Sans">
    <w:altName w:val="SimSun"/>
    <w:charset w:val="86"/>
    <w:family w:val="auto"/>
    <w:pitch w:val="default"/>
  </w:font>
  <w:font w:name="PT Sans Narrow">
    <w:altName w:val="Segoe Print"/>
    <w:charset w:val="00"/>
    <w:family w:val="auto"/>
    <w:pitch w:val="default"/>
  </w:font>
  <w:font w:name="Trebuchet MS">
    <w:panose1 w:val="020B0603020202020204"/>
    <w:charset w:val="00"/>
    <w:family w:val="swiss"/>
    <w:pitch w:val="variable"/>
    <w:sig w:usb0="00000687" w:usb1="00000000" w:usb2="00000000" w:usb3="00000000" w:csb0="0000009F" w:csb1="00000000"/>
  </w:font>
  <w:font w:name="Gungsuh">
    <w:altName w:val="Segoe Print"/>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705E" w:rsidRDefault="00B269AE">
    <w:pPr>
      <w:jc w:val="right"/>
    </w:pPr>
    <w:r>
      <w:fldChar w:fldCharType="begin"/>
    </w:r>
    <w:r>
      <w:instrText>PAGE</w:instrText>
    </w:r>
    <w:r>
      <w:fldChar w:fldCharType="separate"/>
    </w:r>
    <w:r w:rsidR="009B51F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705E" w:rsidRDefault="00B269AE">
    <w:pPr>
      <w:jc w:val="right"/>
    </w:pPr>
    <w:r>
      <w:fldChar w:fldCharType="begin"/>
    </w:r>
    <w:r>
      <w:instrText>PAGE</w:instrText>
    </w:r>
    <w:r>
      <w:fldChar w:fldCharType="separate"/>
    </w:r>
    <w:r w:rsidR="009B51F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72B3" w:rsidRDefault="00C972B3">
      <w:pPr>
        <w:spacing w:before="0" w:line="240" w:lineRule="auto"/>
      </w:pPr>
      <w:r>
        <w:separator/>
      </w:r>
    </w:p>
  </w:footnote>
  <w:footnote w:type="continuationSeparator" w:id="0">
    <w:p w:rsidR="00C972B3" w:rsidRDefault="00C972B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CF092B84"/>
    <w:multiLevelType w:val="multilevel"/>
    <w:tmpl w:val="CF092B84"/>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3"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48C179"/>
    <w:multiLevelType w:val="multilevel"/>
    <w:tmpl w:val="0248C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3D62ECE"/>
    <w:multiLevelType w:val="multilevel"/>
    <w:tmpl w:val="03D62EC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B654F3"/>
    <w:multiLevelType w:val="multilevel"/>
    <w:tmpl w:val="25B654F3"/>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05E"/>
    <w:rsid w:val="000666EB"/>
    <w:rsid w:val="001147F2"/>
    <w:rsid w:val="00165CA6"/>
    <w:rsid w:val="002232DA"/>
    <w:rsid w:val="002D08C7"/>
    <w:rsid w:val="004D705E"/>
    <w:rsid w:val="005E799E"/>
    <w:rsid w:val="007E6B03"/>
    <w:rsid w:val="009446BB"/>
    <w:rsid w:val="009B51F1"/>
    <w:rsid w:val="009F39D3"/>
    <w:rsid w:val="00B269AE"/>
    <w:rsid w:val="00B62B51"/>
    <w:rsid w:val="00C972B3"/>
    <w:rsid w:val="00D86EE4"/>
    <w:rsid w:val="00FE04A1"/>
    <w:rsid w:val="1DDF684D"/>
    <w:rsid w:val="46E4456B"/>
    <w:rsid w:val="4CFD4B20"/>
    <w:rsid w:val="55215B27"/>
    <w:rsid w:val="68CE4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BFBD"/>
  <w15:docId w15:val="{40195203-7DE3-4CAB-86E0-A460DF53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lang w:val="en-IN" w:eastAsia="en-IN" w:bidi="ar-SA"/>
      </w:rPr>
    </w:rPrDefault>
    <w:pPrDefault/>
  </w:docDefaults>
  <w:latentStyles w:defLockedState="0" w:defUIPriority="0" w:defSemiHidden="0" w:defUnhideWhenUsed="0" w:defQFormat="0" w:count="376">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before="120" w:line="288" w:lineRule="auto"/>
    </w:pPr>
    <w:rPr>
      <w:color w:val="695D46"/>
      <w:sz w:val="22"/>
      <w:szCs w:val="22"/>
      <w:lang w:val="en"/>
    </w:rPr>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Title">
    <w:name w:val="Title"/>
    <w:basedOn w:val="Normal"/>
    <w:next w:val="Normal"/>
    <w:link w:val="TitleChar"/>
    <w:qFormat/>
    <w:pPr>
      <w:spacing w:before="320" w:line="240" w:lineRule="auto"/>
    </w:pPr>
    <w:rPr>
      <w:rFonts w:ascii="PT Sans Narrow" w:eastAsia="PT Sans Narrow" w:hAnsi="PT Sans Narrow" w:cs="PT Sans Narrow"/>
      <w:b/>
      <w:sz w:val="84"/>
      <w:szCs w:val="84"/>
    </w:rPr>
  </w:style>
  <w:style w:type="table" w:customStyle="1" w:styleId="TableNormal1">
    <w:name w:val="Table Normal1"/>
    <w:qFormat/>
    <w:tblPr>
      <w:tblCellMar>
        <w:top w:w="0" w:type="dxa"/>
        <w:left w:w="0" w:type="dxa"/>
        <w:bottom w:w="0" w:type="dxa"/>
        <w:right w:w="0" w:type="dxa"/>
      </w:tblCellMar>
    </w:tblPr>
  </w:style>
  <w:style w:type="character" w:customStyle="1" w:styleId="TitleChar">
    <w:name w:val="Title Char"/>
    <w:basedOn w:val="DefaultParagraphFont"/>
    <w:link w:val="Title"/>
    <w:rsid w:val="009446BB"/>
    <w:rPr>
      <w:rFonts w:ascii="PT Sans Narrow" w:eastAsia="PT Sans Narrow" w:hAnsi="PT Sans Narrow" w:cs="PT Sans Narrow"/>
      <w:b/>
      <w:color w:val="695D46"/>
      <w:sz w:val="84"/>
      <w:szCs w:val="84"/>
      <w:lang w:val="en"/>
    </w:rPr>
  </w:style>
  <w:style w:type="character" w:styleId="Hyperlink">
    <w:name w:val="Hyperlink"/>
    <w:basedOn w:val="DefaultParagraphFont"/>
    <w:rsid w:val="009446BB"/>
    <w:rPr>
      <w:color w:val="0000FF" w:themeColor="hyperlink"/>
      <w:u w:val="single"/>
    </w:rPr>
  </w:style>
  <w:style w:type="character" w:styleId="UnresolvedMention">
    <w:name w:val="Unresolved Mention"/>
    <w:basedOn w:val="DefaultParagraphFont"/>
    <w:uiPriority w:val="99"/>
    <w:semiHidden/>
    <w:unhideWhenUsed/>
    <w:rsid w:val="00944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iothincvit/pygame-for-beginners-234da7d3c56f"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pygame.org/wiki/tutorial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bluespex/Air-Hockey-Multiplayer"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library/pickle.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python/python_multithreading.ht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priyb</dc:creator>
  <cp:lastModifiedBy>Piyush Shandilya</cp:lastModifiedBy>
  <cp:revision>9</cp:revision>
  <dcterms:created xsi:type="dcterms:W3CDTF">2020-11-24T02:14:00Z</dcterms:created>
  <dcterms:modified xsi:type="dcterms:W3CDTF">2020-11-26T08:57:00Z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